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FBF8F3" w14:textId="71D5F9D2" w:rsidR="00FA6BAB" w:rsidRPr="004B29C2" w:rsidRDefault="00FA6BAB" w:rsidP="00FA6BAB">
      <w:pPr>
        <w:pStyle w:val="Heading1"/>
        <w:rPr>
          <w:color w:val="auto"/>
        </w:rPr>
      </w:pPr>
      <w:bookmarkStart w:id="0" w:name="_Toc13727742"/>
      <w:bookmarkStart w:id="1" w:name="_Toc13752341"/>
      <w:bookmarkStart w:id="2" w:name="_Toc13754190"/>
      <w:bookmarkStart w:id="3" w:name="_Toc13813765"/>
      <w:bookmarkStart w:id="4" w:name="_Toc20305054"/>
      <w:bookmarkStart w:id="5" w:name="_Toc25913208"/>
      <w:r w:rsidRPr="004B29C2">
        <w:t>Participant</w:t>
      </w:r>
      <w:bookmarkEnd w:id="0"/>
      <w:bookmarkEnd w:id="1"/>
      <w:bookmarkEnd w:id="2"/>
      <w:bookmarkEnd w:id="3"/>
      <w:r w:rsidR="00EE4065" w:rsidRPr="004B29C2">
        <w:t>s split by</w:t>
      </w:r>
      <w:r w:rsidR="00D403AD" w:rsidRPr="004B29C2">
        <w:t xml:space="preserve"> Statistical Area 2 (SA2)</w:t>
      </w:r>
      <w:r w:rsidR="00AD0837">
        <w:t xml:space="preserve"> </w:t>
      </w:r>
      <w:r w:rsidR="00F64240">
        <w:t xml:space="preserve">- </w:t>
      </w:r>
      <w:r w:rsidR="001501BA">
        <w:t xml:space="preserve">data </w:t>
      </w:r>
      <w:r w:rsidR="00AD0837">
        <w:t>r</w:t>
      </w:r>
      <w:r w:rsidR="00D403AD" w:rsidRPr="004B29C2">
        <w:t>ules</w:t>
      </w:r>
      <w:bookmarkEnd w:id="4"/>
      <w:bookmarkEnd w:id="5"/>
    </w:p>
    <w:sdt>
      <w:sdtPr>
        <w:rPr>
          <w:rFonts w:asciiTheme="minorHAnsi" w:eastAsiaTheme="minorHAnsi" w:hAnsiTheme="minorHAnsi" w:cstheme="minorBidi"/>
          <w:b w:val="0"/>
          <w:bCs w:val="0"/>
          <w:color w:val="auto"/>
          <w:sz w:val="22"/>
          <w:szCs w:val="22"/>
          <w:lang w:bidi="ar-SA"/>
        </w:rPr>
        <w:id w:val="-715669303"/>
        <w:docPartObj>
          <w:docPartGallery w:val="Table of Contents"/>
          <w:docPartUnique/>
        </w:docPartObj>
      </w:sdtPr>
      <w:sdtEndPr>
        <w:rPr>
          <w:rFonts w:ascii="Arial" w:hAnsi="Arial"/>
          <w:noProof/>
        </w:rPr>
      </w:sdtEndPr>
      <w:sdtContent>
        <w:p w14:paraId="3D58C1E3" w14:textId="77777777" w:rsidR="00F64240" w:rsidRDefault="00FA6BAB" w:rsidP="00616CC5">
          <w:pPr>
            <w:pStyle w:val="TOCHeading"/>
            <w:rPr>
              <w:noProof/>
            </w:rPr>
          </w:pPr>
          <w:r w:rsidRPr="00E819CD">
            <w:rPr>
              <w:rStyle w:val="Heading2Char"/>
              <w:b/>
              <w:color w:val="auto"/>
            </w:rPr>
            <w:t>Contents</w:t>
          </w:r>
          <w:r w:rsidR="00616CC5">
            <w:rPr>
              <w:rFonts w:asciiTheme="minorHAnsi" w:hAnsiTheme="minorHAnsi"/>
              <w:b w:val="0"/>
              <w:bCs w:val="0"/>
            </w:rPr>
            <w:fldChar w:fldCharType="begin"/>
          </w:r>
          <w:r w:rsidR="00616CC5">
            <w:rPr>
              <w:rFonts w:asciiTheme="minorHAnsi" w:hAnsiTheme="minorHAnsi"/>
              <w:b w:val="0"/>
              <w:bCs w:val="0"/>
            </w:rPr>
            <w:instrText xml:space="preserve"> TOC \o "1-3" \h \z \u </w:instrText>
          </w:r>
          <w:r w:rsidR="00616CC5">
            <w:rPr>
              <w:rFonts w:asciiTheme="minorHAnsi" w:hAnsiTheme="minorHAnsi"/>
              <w:b w:val="0"/>
              <w:bCs w:val="0"/>
            </w:rPr>
            <w:fldChar w:fldCharType="separate"/>
          </w:r>
        </w:p>
        <w:p w14:paraId="1112F3AA" w14:textId="41BE3A3A" w:rsidR="00F64240" w:rsidRDefault="00F64240">
          <w:pPr>
            <w:pStyle w:val="TOC1"/>
            <w:tabs>
              <w:tab w:val="right" w:leader="dot" w:pos="10456"/>
            </w:tabs>
            <w:rPr>
              <w:rFonts w:asciiTheme="minorHAnsi" w:eastAsiaTheme="minorEastAsia" w:hAnsiTheme="minorHAnsi"/>
              <w:noProof/>
              <w:sz w:val="22"/>
              <w:lang w:eastAsia="en-AU"/>
            </w:rPr>
          </w:pPr>
          <w:hyperlink w:anchor="_Toc25913208" w:history="1">
            <w:r w:rsidRPr="005406C4">
              <w:rPr>
                <w:rStyle w:val="Hyperlink"/>
                <w:noProof/>
              </w:rPr>
              <w:t>Participants split by Statistical Area 2 (SA2) - data rules</w:t>
            </w:r>
            <w:r>
              <w:rPr>
                <w:noProof/>
                <w:webHidden/>
              </w:rPr>
              <w:tab/>
            </w:r>
            <w:r>
              <w:rPr>
                <w:noProof/>
                <w:webHidden/>
              </w:rPr>
              <w:fldChar w:fldCharType="begin"/>
            </w:r>
            <w:r>
              <w:rPr>
                <w:noProof/>
                <w:webHidden/>
              </w:rPr>
              <w:instrText xml:space="preserve"> PAGEREF _Toc25913208 \h </w:instrText>
            </w:r>
            <w:r>
              <w:rPr>
                <w:noProof/>
                <w:webHidden/>
              </w:rPr>
            </w:r>
            <w:r>
              <w:rPr>
                <w:noProof/>
                <w:webHidden/>
              </w:rPr>
              <w:fldChar w:fldCharType="separate"/>
            </w:r>
            <w:r>
              <w:rPr>
                <w:noProof/>
                <w:webHidden/>
              </w:rPr>
              <w:t>1</w:t>
            </w:r>
            <w:r>
              <w:rPr>
                <w:noProof/>
                <w:webHidden/>
              </w:rPr>
              <w:fldChar w:fldCharType="end"/>
            </w:r>
          </w:hyperlink>
        </w:p>
        <w:p w14:paraId="1F1A7E34" w14:textId="47EDE32E" w:rsidR="00F64240" w:rsidRDefault="00F64240">
          <w:pPr>
            <w:pStyle w:val="TOC2"/>
            <w:tabs>
              <w:tab w:val="right" w:leader="dot" w:pos="10456"/>
            </w:tabs>
            <w:rPr>
              <w:rFonts w:asciiTheme="minorHAnsi" w:eastAsiaTheme="minorEastAsia" w:hAnsiTheme="minorHAnsi"/>
              <w:noProof/>
              <w:sz w:val="22"/>
              <w:lang w:eastAsia="en-AU"/>
            </w:rPr>
          </w:pPr>
          <w:hyperlink w:anchor="_Toc25913209" w:history="1">
            <w:r w:rsidRPr="005406C4">
              <w:rPr>
                <w:rStyle w:val="Hyperlink"/>
                <w:noProof/>
              </w:rPr>
              <w:t>Participants split by SA2 possible values and rules</w:t>
            </w:r>
            <w:r>
              <w:rPr>
                <w:noProof/>
                <w:webHidden/>
              </w:rPr>
              <w:tab/>
            </w:r>
            <w:r>
              <w:rPr>
                <w:noProof/>
                <w:webHidden/>
              </w:rPr>
              <w:fldChar w:fldCharType="begin"/>
            </w:r>
            <w:r>
              <w:rPr>
                <w:noProof/>
                <w:webHidden/>
              </w:rPr>
              <w:instrText xml:space="preserve"> PAGEREF _Toc25913209 \h </w:instrText>
            </w:r>
            <w:r>
              <w:rPr>
                <w:noProof/>
                <w:webHidden/>
              </w:rPr>
            </w:r>
            <w:r>
              <w:rPr>
                <w:noProof/>
                <w:webHidden/>
              </w:rPr>
              <w:fldChar w:fldCharType="separate"/>
            </w:r>
            <w:r>
              <w:rPr>
                <w:noProof/>
                <w:webHidden/>
              </w:rPr>
              <w:t>1</w:t>
            </w:r>
            <w:r>
              <w:rPr>
                <w:noProof/>
                <w:webHidden/>
              </w:rPr>
              <w:fldChar w:fldCharType="end"/>
            </w:r>
          </w:hyperlink>
        </w:p>
        <w:p w14:paraId="56684244" w14:textId="2B3F53E3" w:rsidR="00F64240" w:rsidRDefault="00F64240">
          <w:pPr>
            <w:pStyle w:val="TOC2"/>
            <w:tabs>
              <w:tab w:val="right" w:leader="dot" w:pos="10456"/>
            </w:tabs>
            <w:rPr>
              <w:rFonts w:asciiTheme="minorHAnsi" w:eastAsiaTheme="minorEastAsia" w:hAnsiTheme="minorHAnsi"/>
              <w:noProof/>
              <w:sz w:val="22"/>
              <w:lang w:eastAsia="en-AU"/>
            </w:rPr>
          </w:pPr>
          <w:hyperlink w:anchor="_Toc25913210" w:history="1">
            <w:r w:rsidRPr="005406C4">
              <w:rPr>
                <w:rStyle w:val="Hyperlink"/>
                <w:noProof/>
              </w:rPr>
              <w:t>About this document</w:t>
            </w:r>
            <w:r>
              <w:rPr>
                <w:noProof/>
                <w:webHidden/>
              </w:rPr>
              <w:tab/>
            </w:r>
            <w:r>
              <w:rPr>
                <w:noProof/>
                <w:webHidden/>
              </w:rPr>
              <w:fldChar w:fldCharType="begin"/>
            </w:r>
            <w:r>
              <w:rPr>
                <w:noProof/>
                <w:webHidden/>
              </w:rPr>
              <w:instrText xml:space="preserve"> PAGEREF _Toc25913210 \h </w:instrText>
            </w:r>
            <w:r>
              <w:rPr>
                <w:noProof/>
                <w:webHidden/>
              </w:rPr>
            </w:r>
            <w:r>
              <w:rPr>
                <w:noProof/>
                <w:webHidden/>
              </w:rPr>
              <w:fldChar w:fldCharType="separate"/>
            </w:r>
            <w:r>
              <w:rPr>
                <w:noProof/>
                <w:webHidden/>
              </w:rPr>
              <w:t>2</w:t>
            </w:r>
            <w:r>
              <w:rPr>
                <w:noProof/>
                <w:webHidden/>
              </w:rPr>
              <w:fldChar w:fldCharType="end"/>
            </w:r>
          </w:hyperlink>
        </w:p>
        <w:p w14:paraId="6E289DF7" w14:textId="46A3FD56" w:rsidR="007B0265" w:rsidRDefault="00616CC5" w:rsidP="00F64240">
          <w:pPr>
            <w:rPr>
              <w:noProof/>
            </w:rPr>
          </w:pPr>
          <w:r>
            <w:rPr>
              <w:rFonts w:asciiTheme="minorHAnsi" w:hAnsiTheme="minorHAnsi"/>
            </w:rPr>
            <w:fldChar w:fldCharType="end"/>
          </w:r>
        </w:p>
      </w:sdtContent>
    </w:sdt>
    <w:bookmarkStart w:id="6" w:name="_Toc13752342" w:displacedByCustomXml="prev"/>
    <w:bookmarkStart w:id="7" w:name="_Toc13748872" w:displacedByCustomXml="prev"/>
    <w:p w14:paraId="27410A16" w14:textId="29C535DA" w:rsidR="00FA6BAB" w:rsidRDefault="00EE4065" w:rsidP="007B0265">
      <w:pPr>
        <w:pStyle w:val="Heading2"/>
      </w:pPr>
      <w:bookmarkStart w:id="8" w:name="_Toc25913209"/>
      <w:bookmarkEnd w:id="6"/>
      <w:r>
        <w:t>Participants</w:t>
      </w:r>
      <w:r w:rsidR="00A1505A">
        <w:t xml:space="preserve"> split</w:t>
      </w:r>
      <w:r>
        <w:t xml:space="preserve"> by</w:t>
      </w:r>
      <w:r w:rsidR="00D403AD">
        <w:t xml:space="preserve"> SA2</w:t>
      </w:r>
      <w:r>
        <w:t xml:space="preserve"> </w:t>
      </w:r>
      <w:r w:rsidR="00A1505A">
        <w:t>possible values and rules</w:t>
      </w:r>
      <w:bookmarkEnd w:id="8"/>
    </w:p>
    <w:bookmarkEnd w:id="7"/>
    <w:p w14:paraId="5C2B51A3" w14:textId="30C1558F" w:rsidR="00392D9F" w:rsidRPr="00F64240" w:rsidRDefault="00392D9F" w:rsidP="00EC0EF6">
      <w:r w:rsidRPr="00F64240">
        <w:t>The table states the number of active participants split by the different Statistical Areas 2 (SA2’s) within each of the different State/Territor</w:t>
      </w:r>
      <w:r w:rsidR="000D6CE7">
        <w:t>y</w:t>
      </w:r>
      <w:r w:rsidRPr="00F64240">
        <w:t xml:space="preserve"> that they are located in. </w:t>
      </w:r>
      <w:r w:rsidR="00B12C6A" w:rsidRPr="00F64240">
        <w:t>The State/Territory groupings are based on the participant's latest residential address, instead of the residential address in which they were when they received their first plan.</w:t>
      </w:r>
    </w:p>
    <w:p w14:paraId="3851090F" w14:textId="52AE9D71" w:rsidR="00EC0EF6" w:rsidRPr="00F64240" w:rsidRDefault="001B5734" w:rsidP="00EC0EF6">
      <w:r w:rsidRPr="00F64240">
        <w:t>The data is based on 2016 Statistical Area 2 (SA2)</w:t>
      </w:r>
      <w:r w:rsidR="0027665E" w:rsidRPr="00F64240">
        <w:t xml:space="preserve">. </w:t>
      </w:r>
      <w:r w:rsidR="00EC0EF6" w:rsidRPr="00F64240">
        <w:t xml:space="preserve">The geographical </w:t>
      </w:r>
      <w:r w:rsidR="007B7128" w:rsidRPr="00F64240">
        <w:t xml:space="preserve">boundaries </w:t>
      </w:r>
      <w:r w:rsidR="00EC0EF6" w:rsidRPr="00F64240">
        <w:t>are sourced from the Australian Bureau</w:t>
      </w:r>
      <w:r w:rsidR="002211C2" w:rsidRPr="00F64240">
        <w:t xml:space="preserve"> of Statistics (ABS) website. ABS standards have not </w:t>
      </w:r>
      <w:r w:rsidR="00EC0EF6" w:rsidRPr="00F64240">
        <w:t xml:space="preserve">been independently verified for accuracy. For more information, visit this link: </w:t>
      </w:r>
      <w:hyperlink r:id="rId11" w:history="1">
        <w:r w:rsidR="00EC0EF6" w:rsidRPr="00F64240">
          <w:rPr>
            <w:rStyle w:val="Hyperlink"/>
          </w:rPr>
          <w:t>ABS Digital Boundaries Data</w:t>
        </w:r>
      </w:hyperlink>
    </w:p>
    <w:p w14:paraId="01E72B04" w14:textId="2117F0DA" w:rsidR="004B29C2" w:rsidRPr="004B29C2" w:rsidRDefault="004B29C2" w:rsidP="00A1505A">
      <w:pPr>
        <w:rPr>
          <w:u w:val="single"/>
        </w:rPr>
      </w:pPr>
      <w:bookmarkStart w:id="9" w:name="_Toc13748873"/>
      <w:bookmarkStart w:id="10" w:name="_Toc13752024"/>
    </w:p>
    <w:tbl>
      <w:tblPr>
        <w:tblStyle w:val="TableGrid"/>
        <w:tblW w:w="0" w:type="auto"/>
        <w:tblLook w:val="04A0" w:firstRow="1" w:lastRow="0" w:firstColumn="1" w:lastColumn="0" w:noHBand="0" w:noVBand="1"/>
      </w:tblPr>
      <w:tblGrid>
        <w:gridCol w:w="1653"/>
        <w:gridCol w:w="2197"/>
        <w:gridCol w:w="2899"/>
        <w:gridCol w:w="2460"/>
      </w:tblGrid>
      <w:tr w:rsidR="008014BA" w:rsidRPr="009465EB" w14:paraId="2645C62C" w14:textId="77777777" w:rsidTr="2FDFFD22">
        <w:trPr>
          <w:tblHeader/>
        </w:trPr>
        <w:tc>
          <w:tcPr>
            <w:tcW w:w="1653" w:type="dxa"/>
          </w:tcPr>
          <w:p w14:paraId="77C69443" w14:textId="77777777" w:rsidR="008014BA" w:rsidRPr="009465EB" w:rsidRDefault="008014BA" w:rsidP="00A7151A">
            <w:pPr>
              <w:rPr>
                <w:b/>
              </w:rPr>
            </w:pPr>
            <w:r>
              <w:rPr>
                <w:b/>
              </w:rPr>
              <w:t>Variable</w:t>
            </w:r>
          </w:p>
        </w:tc>
        <w:tc>
          <w:tcPr>
            <w:tcW w:w="2197" w:type="dxa"/>
          </w:tcPr>
          <w:p w14:paraId="1832C2B5" w14:textId="77777777" w:rsidR="008014BA" w:rsidRPr="009465EB" w:rsidRDefault="008014BA" w:rsidP="00A7151A">
            <w:pPr>
              <w:rPr>
                <w:b/>
              </w:rPr>
            </w:pPr>
            <w:r w:rsidRPr="009465EB">
              <w:rPr>
                <w:b/>
              </w:rPr>
              <w:t>Description</w:t>
            </w:r>
          </w:p>
        </w:tc>
        <w:tc>
          <w:tcPr>
            <w:tcW w:w="2899" w:type="dxa"/>
          </w:tcPr>
          <w:p w14:paraId="6E6450AD" w14:textId="77777777" w:rsidR="008014BA" w:rsidRPr="009465EB" w:rsidRDefault="008014BA" w:rsidP="00A7151A">
            <w:pPr>
              <w:rPr>
                <w:b/>
              </w:rPr>
            </w:pPr>
            <w:r w:rsidRPr="009465EB">
              <w:rPr>
                <w:b/>
              </w:rPr>
              <w:t>Rules</w:t>
            </w:r>
          </w:p>
        </w:tc>
        <w:tc>
          <w:tcPr>
            <w:tcW w:w="2460" w:type="dxa"/>
          </w:tcPr>
          <w:p w14:paraId="1977DC29" w14:textId="1615F564" w:rsidR="008014BA" w:rsidRPr="009465EB" w:rsidRDefault="00B954E4" w:rsidP="00A7151A">
            <w:pPr>
              <w:rPr>
                <w:b/>
              </w:rPr>
            </w:pPr>
            <w:r>
              <w:rPr>
                <w:b/>
              </w:rPr>
              <w:t xml:space="preserve">Sample </w:t>
            </w:r>
            <w:r w:rsidR="008014BA" w:rsidRPr="009465EB">
              <w:rPr>
                <w:b/>
              </w:rPr>
              <w:t>Possible Values</w:t>
            </w:r>
          </w:p>
        </w:tc>
      </w:tr>
      <w:tr w:rsidR="008014BA" w:rsidRPr="00EE4219" w14:paraId="6C57F751" w14:textId="77777777" w:rsidTr="2FDFFD22">
        <w:tc>
          <w:tcPr>
            <w:tcW w:w="1653" w:type="dxa"/>
          </w:tcPr>
          <w:p w14:paraId="5DD03F14" w14:textId="77777777" w:rsidR="008014BA" w:rsidRDefault="008014BA" w:rsidP="00A7151A">
            <w:r>
              <w:t>RprtDt</w:t>
            </w:r>
          </w:p>
        </w:tc>
        <w:tc>
          <w:tcPr>
            <w:tcW w:w="2197" w:type="dxa"/>
          </w:tcPr>
          <w:p w14:paraId="1910CBD8" w14:textId="77777777" w:rsidR="008014BA" w:rsidRDefault="008014BA" w:rsidP="00A7151A">
            <w:r>
              <w:t>Reporting date</w:t>
            </w:r>
          </w:p>
        </w:tc>
        <w:tc>
          <w:tcPr>
            <w:tcW w:w="2899" w:type="dxa"/>
          </w:tcPr>
          <w:p w14:paraId="3468CE53" w14:textId="77777777" w:rsidR="008014BA" w:rsidRDefault="008014BA" w:rsidP="008014BA">
            <w:pPr>
              <w:pStyle w:val="ListParagraph"/>
              <w:numPr>
                <w:ilvl w:val="0"/>
                <w:numId w:val="18"/>
              </w:numPr>
              <w:spacing w:after="0"/>
              <w:ind w:left="258" w:hanging="258"/>
            </w:pPr>
            <w:r>
              <w:t>The dates will align with quarter end dates</w:t>
            </w:r>
          </w:p>
          <w:p w14:paraId="6950CAB5" w14:textId="01B9DB07" w:rsidR="008014BA" w:rsidRDefault="008014BA" w:rsidP="00617682">
            <w:pPr>
              <w:pStyle w:val="ListParagraph"/>
              <w:numPr>
                <w:ilvl w:val="0"/>
                <w:numId w:val="18"/>
              </w:numPr>
              <w:ind w:left="255" w:hanging="255"/>
              <w:contextualSpacing w:val="0"/>
            </w:pPr>
            <w:r>
              <w:t>The data set may have multiple dates</w:t>
            </w:r>
          </w:p>
        </w:tc>
        <w:tc>
          <w:tcPr>
            <w:tcW w:w="2460" w:type="dxa"/>
          </w:tcPr>
          <w:p w14:paraId="54C11669" w14:textId="77777777" w:rsidR="00DE2C68" w:rsidRDefault="00DE2C68" w:rsidP="00D95860">
            <w:pPr>
              <w:pStyle w:val="ListParagraph"/>
              <w:numPr>
                <w:ilvl w:val="0"/>
                <w:numId w:val="18"/>
              </w:numPr>
              <w:spacing w:after="0"/>
              <w:ind w:left="258" w:hanging="258"/>
            </w:pPr>
            <w:r w:rsidRPr="00DE2C68">
              <w:t>31Dec2024</w:t>
            </w:r>
          </w:p>
          <w:p w14:paraId="1BA47840" w14:textId="6106964E" w:rsidR="00D95860" w:rsidRDefault="00D95860" w:rsidP="00D95860">
            <w:pPr>
              <w:pStyle w:val="ListParagraph"/>
              <w:numPr>
                <w:ilvl w:val="0"/>
                <w:numId w:val="18"/>
              </w:numPr>
              <w:spacing w:after="0"/>
              <w:ind w:left="258" w:hanging="258"/>
            </w:pPr>
            <w:r>
              <w:t>30Sep2024</w:t>
            </w:r>
          </w:p>
          <w:p w14:paraId="5F664DA3" w14:textId="4D2DB8B5" w:rsidR="00C17A2F" w:rsidRDefault="00C17A2F" w:rsidP="00C17A2F">
            <w:pPr>
              <w:pStyle w:val="ListParagraph"/>
              <w:numPr>
                <w:ilvl w:val="0"/>
                <w:numId w:val="18"/>
              </w:numPr>
              <w:spacing w:after="0"/>
              <w:ind w:left="258" w:hanging="258"/>
            </w:pPr>
            <w:r>
              <w:t>3</w:t>
            </w:r>
            <w:r w:rsidR="00E9026A">
              <w:t>0Jun</w:t>
            </w:r>
            <w:r>
              <w:t>2024</w:t>
            </w:r>
          </w:p>
          <w:p w14:paraId="3CBD0B84" w14:textId="77777777" w:rsidR="00E9026A" w:rsidRDefault="00E9026A" w:rsidP="00E9026A">
            <w:pPr>
              <w:pStyle w:val="ListParagraph"/>
              <w:numPr>
                <w:ilvl w:val="0"/>
                <w:numId w:val="18"/>
              </w:numPr>
              <w:spacing w:after="0"/>
              <w:ind w:left="258" w:hanging="258"/>
            </w:pPr>
            <w:r>
              <w:t>31Mar2024</w:t>
            </w:r>
          </w:p>
          <w:p w14:paraId="1A9B13C0" w14:textId="0BADF7B4" w:rsidR="00C237A9" w:rsidRDefault="00C237A9" w:rsidP="00C237A9">
            <w:pPr>
              <w:pStyle w:val="ListParagraph"/>
              <w:numPr>
                <w:ilvl w:val="0"/>
                <w:numId w:val="18"/>
              </w:numPr>
              <w:spacing w:after="0"/>
              <w:ind w:left="258" w:hanging="258"/>
            </w:pPr>
            <w:r>
              <w:t>31Dec2023</w:t>
            </w:r>
          </w:p>
          <w:p w14:paraId="7AA91CC9" w14:textId="695DDC3E" w:rsidR="00BA0413" w:rsidRDefault="00BA0413" w:rsidP="001B10B7">
            <w:pPr>
              <w:pStyle w:val="ListParagraph"/>
              <w:numPr>
                <w:ilvl w:val="0"/>
                <w:numId w:val="18"/>
              </w:numPr>
              <w:spacing w:after="0"/>
              <w:ind w:left="258" w:hanging="258"/>
            </w:pPr>
            <w:r>
              <w:t>30Sep2023</w:t>
            </w:r>
          </w:p>
          <w:p w14:paraId="261A931E" w14:textId="4EB11616" w:rsidR="00DE7E96" w:rsidRDefault="003B68B0" w:rsidP="001B10B7">
            <w:pPr>
              <w:pStyle w:val="ListParagraph"/>
              <w:numPr>
                <w:ilvl w:val="0"/>
                <w:numId w:val="18"/>
              </w:numPr>
              <w:spacing w:after="0"/>
              <w:ind w:left="258" w:hanging="258"/>
            </w:pPr>
            <w:r>
              <w:t>3</w:t>
            </w:r>
            <w:r w:rsidR="00DE7E96">
              <w:t>0Jun2023</w:t>
            </w:r>
          </w:p>
          <w:p w14:paraId="6FD1BC93" w14:textId="35AF6DF8" w:rsidR="001B10B7" w:rsidRDefault="001B10B7" w:rsidP="001B10B7">
            <w:pPr>
              <w:pStyle w:val="ListParagraph"/>
              <w:numPr>
                <w:ilvl w:val="0"/>
                <w:numId w:val="18"/>
              </w:numPr>
              <w:spacing w:after="0"/>
              <w:ind w:left="258" w:hanging="258"/>
            </w:pPr>
            <w:r>
              <w:t>31Mar2023</w:t>
            </w:r>
          </w:p>
          <w:p w14:paraId="1542A493" w14:textId="595891DF" w:rsidR="00E1492E" w:rsidRDefault="00E1492E" w:rsidP="00E1492E">
            <w:pPr>
              <w:pStyle w:val="ListParagraph"/>
              <w:numPr>
                <w:ilvl w:val="0"/>
                <w:numId w:val="18"/>
              </w:numPr>
              <w:spacing w:after="0"/>
              <w:ind w:left="258" w:hanging="258"/>
            </w:pPr>
            <w:r>
              <w:t>31Dec2022</w:t>
            </w:r>
          </w:p>
          <w:p w14:paraId="38B064E8" w14:textId="15DB39A2" w:rsidR="00E1492E" w:rsidRDefault="00E1492E" w:rsidP="00E1492E">
            <w:pPr>
              <w:pStyle w:val="ListParagraph"/>
              <w:numPr>
                <w:ilvl w:val="0"/>
                <w:numId w:val="18"/>
              </w:numPr>
              <w:spacing w:after="0"/>
              <w:ind w:left="258" w:hanging="258"/>
            </w:pPr>
            <w:r>
              <w:t>30Sep2022</w:t>
            </w:r>
          </w:p>
          <w:p w14:paraId="621BF963" w14:textId="7D63207D" w:rsidR="00E1492E" w:rsidRDefault="00E1492E" w:rsidP="00E1492E">
            <w:pPr>
              <w:pStyle w:val="ListParagraph"/>
              <w:numPr>
                <w:ilvl w:val="0"/>
                <w:numId w:val="18"/>
              </w:numPr>
              <w:spacing w:after="0"/>
              <w:ind w:left="258" w:hanging="258"/>
            </w:pPr>
            <w:r>
              <w:t>30Jun2022</w:t>
            </w:r>
          </w:p>
          <w:p w14:paraId="663B3463" w14:textId="29636FEE" w:rsidR="00E1492E" w:rsidRDefault="00E1492E" w:rsidP="00E1492E">
            <w:pPr>
              <w:pStyle w:val="ListParagraph"/>
              <w:numPr>
                <w:ilvl w:val="0"/>
                <w:numId w:val="18"/>
              </w:numPr>
              <w:spacing w:after="0"/>
              <w:ind w:left="258" w:hanging="258"/>
            </w:pPr>
            <w:r>
              <w:t>31Mar2022</w:t>
            </w:r>
          </w:p>
          <w:p w14:paraId="5798A20B" w14:textId="4E26E784" w:rsidR="005F6AC5" w:rsidRDefault="005F6AC5" w:rsidP="00913D3E">
            <w:pPr>
              <w:pStyle w:val="ListParagraph"/>
              <w:numPr>
                <w:ilvl w:val="0"/>
                <w:numId w:val="18"/>
              </w:numPr>
              <w:spacing w:after="0"/>
              <w:ind w:left="258" w:hanging="258"/>
            </w:pPr>
            <w:r>
              <w:t>31Dec2021</w:t>
            </w:r>
          </w:p>
          <w:p w14:paraId="6A7855B1" w14:textId="2CF53FAD" w:rsidR="005F6AC5" w:rsidRDefault="005F6AC5" w:rsidP="00913D3E">
            <w:pPr>
              <w:pStyle w:val="ListParagraph"/>
              <w:numPr>
                <w:ilvl w:val="0"/>
                <w:numId w:val="18"/>
              </w:numPr>
              <w:spacing w:after="0"/>
              <w:ind w:left="258" w:hanging="258"/>
            </w:pPr>
            <w:r>
              <w:t>30Sep2021</w:t>
            </w:r>
          </w:p>
          <w:p w14:paraId="0F00FDAC" w14:textId="351B116D" w:rsidR="00913D3E" w:rsidRDefault="00913D3E" w:rsidP="00913D3E">
            <w:pPr>
              <w:pStyle w:val="ListParagraph"/>
              <w:numPr>
                <w:ilvl w:val="0"/>
                <w:numId w:val="18"/>
              </w:numPr>
              <w:spacing w:after="0"/>
              <w:ind w:left="258" w:hanging="258"/>
            </w:pPr>
            <w:r>
              <w:t>30Jun2021</w:t>
            </w:r>
          </w:p>
          <w:p w14:paraId="34106BCD" w14:textId="77777777" w:rsidR="00913D3E" w:rsidRDefault="00913D3E" w:rsidP="00913D3E">
            <w:pPr>
              <w:pStyle w:val="ListParagraph"/>
              <w:numPr>
                <w:ilvl w:val="0"/>
                <w:numId w:val="18"/>
              </w:numPr>
              <w:spacing w:after="0"/>
              <w:ind w:left="258" w:hanging="258"/>
            </w:pPr>
            <w:r>
              <w:lastRenderedPageBreak/>
              <w:t>31Mar2021</w:t>
            </w:r>
          </w:p>
          <w:p w14:paraId="750479C7" w14:textId="77777777" w:rsidR="00913D3E" w:rsidRDefault="00913D3E" w:rsidP="00913D3E">
            <w:pPr>
              <w:pStyle w:val="ListParagraph"/>
              <w:numPr>
                <w:ilvl w:val="0"/>
                <w:numId w:val="18"/>
              </w:numPr>
              <w:spacing w:after="0"/>
              <w:ind w:left="258" w:hanging="258"/>
            </w:pPr>
            <w:r>
              <w:t>31Dec2020</w:t>
            </w:r>
          </w:p>
          <w:p w14:paraId="47C0AD1F" w14:textId="77777777" w:rsidR="00913D3E" w:rsidRDefault="00913D3E" w:rsidP="00913D3E">
            <w:pPr>
              <w:pStyle w:val="ListParagraph"/>
              <w:numPr>
                <w:ilvl w:val="0"/>
                <w:numId w:val="18"/>
              </w:numPr>
              <w:spacing w:after="0"/>
              <w:ind w:left="258" w:hanging="258"/>
            </w:pPr>
            <w:r>
              <w:t>30Sep2020</w:t>
            </w:r>
          </w:p>
          <w:p w14:paraId="45BE5268" w14:textId="77777777" w:rsidR="00913D3E" w:rsidRDefault="00913D3E" w:rsidP="00913D3E">
            <w:pPr>
              <w:pStyle w:val="ListParagraph"/>
              <w:numPr>
                <w:ilvl w:val="0"/>
                <w:numId w:val="18"/>
              </w:numPr>
              <w:spacing w:after="0"/>
              <w:ind w:left="258" w:hanging="258"/>
            </w:pPr>
            <w:r>
              <w:t>30Jun2020</w:t>
            </w:r>
          </w:p>
          <w:p w14:paraId="316C38F2" w14:textId="77777777" w:rsidR="00913D3E" w:rsidRDefault="00913D3E" w:rsidP="00913D3E">
            <w:pPr>
              <w:pStyle w:val="ListParagraph"/>
              <w:numPr>
                <w:ilvl w:val="0"/>
                <w:numId w:val="18"/>
              </w:numPr>
              <w:spacing w:after="0"/>
              <w:ind w:left="258" w:hanging="258"/>
            </w:pPr>
            <w:r>
              <w:t>31Mar2020</w:t>
            </w:r>
          </w:p>
          <w:p w14:paraId="753AD05A" w14:textId="744202DD" w:rsidR="00D6451E" w:rsidRPr="00B954E4" w:rsidRDefault="00913D3E" w:rsidP="005F6AC5">
            <w:pPr>
              <w:pStyle w:val="ListParagraph"/>
              <w:numPr>
                <w:ilvl w:val="0"/>
                <w:numId w:val="18"/>
              </w:numPr>
              <w:spacing w:after="0"/>
              <w:ind w:left="258" w:hanging="258"/>
            </w:pPr>
            <w:r>
              <w:t>30Jun2019</w:t>
            </w:r>
          </w:p>
        </w:tc>
      </w:tr>
      <w:tr w:rsidR="008014BA" w14:paraId="7CF7C098" w14:textId="77777777" w:rsidTr="2FDFFD22">
        <w:tc>
          <w:tcPr>
            <w:tcW w:w="1653" w:type="dxa"/>
          </w:tcPr>
          <w:p w14:paraId="39253DA0" w14:textId="77777777" w:rsidR="008014BA" w:rsidRDefault="008014BA" w:rsidP="00F64240">
            <w:pPr>
              <w:spacing w:after="0"/>
            </w:pPr>
            <w:r>
              <w:lastRenderedPageBreak/>
              <w:t>StateCd</w:t>
            </w:r>
          </w:p>
        </w:tc>
        <w:tc>
          <w:tcPr>
            <w:tcW w:w="2197" w:type="dxa"/>
          </w:tcPr>
          <w:p w14:paraId="64B9EDFA" w14:textId="77777777" w:rsidR="008014BA" w:rsidRDefault="008014BA" w:rsidP="00F64240">
            <w:pPr>
              <w:spacing w:after="0"/>
            </w:pPr>
            <w:r>
              <w:t>State/Territory where the participant resides</w:t>
            </w:r>
          </w:p>
        </w:tc>
        <w:tc>
          <w:tcPr>
            <w:tcW w:w="2899" w:type="dxa"/>
          </w:tcPr>
          <w:p w14:paraId="4BEB7B44" w14:textId="59145C5C" w:rsidR="008014BA" w:rsidRDefault="00BB2D22" w:rsidP="2FDFFD22">
            <w:r>
              <w:t xml:space="preserve">The State/Territory code OT (i.e. other) includes States/Territories from the Australian Standard Geographical Classification (ASGC) Digital Boundaries, Australia 2011 standard and also includes participants from Norfolk Island commencing </w:t>
            </w:r>
            <w:r w:rsidR="00E2290F">
              <w:t xml:space="preserve">from </w:t>
            </w:r>
            <w:r w:rsidR="00E2290F" w:rsidRPr="2FDFFD22">
              <w:rPr>
                <w:rFonts w:eastAsia="Arial" w:cs="Arial"/>
              </w:rPr>
              <w:t>the</w:t>
            </w:r>
            <w:r w:rsidR="686820B4" w:rsidRPr="2FDFFD22">
              <w:rPr>
                <w:rFonts w:eastAsia="Arial" w:cs="Arial"/>
              </w:rPr>
              <w:t xml:space="preserve"> September 2019 reporting date</w:t>
            </w:r>
            <w:r>
              <w:t xml:space="preserve"> onwards. Prior to this, Norfolk Island participants were captured as ‘NSW’</w:t>
            </w:r>
          </w:p>
        </w:tc>
        <w:tc>
          <w:tcPr>
            <w:tcW w:w="2460" w:type="dxa"/>
          </w:tcPr>
          <w:p w14:paraId="5FFF98B7" w14:textId="77777777" w:rsidR="00913D3E" w:rsidRDefault="00913D3E" w:rsidP="00913D3E">
            <w:pPr>
              <w:pStyle w:val="ListParagraph"/>
              <w:numPr>
                <w:ilvl w:val="0"/>
                <w:numId w:val="18"/>
              </w:numPr>
              <w:spacing w:after="0"/>
              <w:ind w:left="258" w:hanging="258"/>
            </w:pPr>
            <w:r>
              <w:t>ACT</w:t>
            </w:r>
          </w:p>
          <w:p w14:paraId="6B929984" w14:textId="77777777" w:rsidR="00913D3E" w:rsidRDefault="00913D3E" w:rsidP="00913D3E">
            <w:pPr>
              <w:pStyle w:val="ListParagraph"/>
              <w:numPr>
                <w:ilvl w:val="0"/>
                <w:numId w:val="18"/>
              </w:numPr>
              <w:spacing w:after="0"/>
              <w:ind w:left="258" w:hanging="258"/>
            </w:pPr>
            <w:r>
              <w:t>MIS</w:t>
            </w:r>
          </w:p>
          <w:p w14:paraId="72185283" w14:textId="77777777" w:rsidR="00913D3E" w:rsidRDefault="00913D3E" w:rsidP="00913D3E">
            <w:pPr>
              <w:pStyle w:val="ListParagraph"/>
              <w:numPr>
                <w:ilvl w:val="0"/>
                <w:numId w:val="18"/>
              </w:numPr>
              <w:spacing w:after="0"/>
              <w:ind w:left="258" w:hanging="258"/>
            </w:pPr>
            <w:r>
              <w:t>NSW</w:t>
            </w:r>
          </w:p>
          <w:p w14:paraId="2A226BA5" w14:textId="77777777" w:rsidR="00913D3E" w:rsidRDefault="00913D3E" w:rsidP="00913D3E">
            <w:pPr>
              <w:pStyle w:val="ListParagraph"/>
              <w:numPr>
                <w:ilvl w:val="0"/>
                <w:numId w:val="18"/>
              </w:numPr>
              <w:spacing w:after="0"/>
              <w:ind w:left="258" w:hanging="258"/>
            </w:pPr>
            <w:r>
              <w:t>NT</w:t>
            </w:r>
          </w:p>
          <w:p w14:paraId="05885CC1" w14:textId="77777777" w:rsidR="00913D3E" w:rsidRDefault="00913D3E" w:rsidP="00913D3E">
            <w:pPr>
              <w:pStyle w:val="ListParagraph"/>
              <w:numPr>
                <w:ilvl w:val="0"/>
                <w:numId w:val="18"/>
              </w:numPr>
              <w:spacing w:after="0"/>
              <w:ind w:left="258" w:hanging="258"/>
            </w:pPr>
            <w:r>
              <w:t>OT</w:t>
            </w:r>
          </w:p>
          <w:p w14:paraId="5B5B1A59" w14:textId="77777777" w:rsidR="00913D3E" w:rsidRDefault="00913D3E" w:rsidP="00913D3E">
            <w:pPr>
              <w:pStyle w:val="ListParagraph"/>
              <w:numPr>
                <w:ilvl w:val="0"/>
                <w:numId w:val="18"/>
              </w:numPr>
              <w:spacing w:after="0"/>
              <w:ind w:left="258" w:hanging="258"/>
            </w:pPr>
            <w:r>
              <w:t>QLD</w:t>
            </w:r>
          </w:p>
          <w:p w14:paraId="510EB80D" w14:textId="77777777" w:rsidR="00913D3E" w:rsidRDefault="00913D3E" w:rsidP="00913D3E">
            <w:pPr>
              <w:pStyle w:val="ListParagraph"/>
              <w:numPr>
                <w:ilvl w:val="0"/>
                <w:numId w:val="18"/>
              </w:numPr>
              <w:spacing w:after="0"/>
              <w:ind w:left="258" w:hanging="258"/>
            </w:pPr>
            <w:r>
              <w:t>SA</w:t>
            </w:r>
          </w:p>
          <w:p w14:paraId="3CB79DE5" w14:textId="77777777" w:rsidR="00913D3E" w:rsidRDefault="00913D3E" w:rsidP="00913D3E">
            <w:pPr>
              <w:pStyle w:val="ListParagraph"/>
              <w:numPr>
                <w:ilvl w:val="0"/>
                <w:numId w:val="18"/>
              </w:numPr>
              <w:spacing w:after="0"/>
              <w:ind w:left="258" w:hanging="258"/>
            </w:pPr>
            <w:r>
              <w:t>TAS</w:t>
            </w:r>
          </w:p>
          <w:p w14:paraId="6B31257E" w14:textId="77777777" w:rsidR="00913D3E" w:rsidRDefault="00913D3E" w:rsidP="00913D3E">
            <w:pPr>
              <w:pStyle w:val="ListParagraph"/>
              <w:numPr>
                <w:ilvl w:val="0"/>
                <w:numId w:val="18"/>
              </w:numPr>
              <w:spacing w:after="0"/>
              <w:ind w:left="258" w:hanging="258"/>
            </w:pPr>
            <w:r>
              <w:t>VIC</w:t>
            </w:r>
          </w:p>
          <w:p w14:paraId="5B94F7EA" w14:textId="577841AB" w:rsidR="009869E8" w:rsidRDefault="00913D3E" w:rsidP="00913D3E">
            <w:pPr>
              <w:pStyle w:val="ListParagraph"/>
              <w:numPr>
                <w:ilvl w:val="0"/>
                <w:numId w:val="18"/>
              </w:numPr>
              <w:spacing w:after="0"/>
              <w:ind w:left="258" w:hanging="258"/>
            </w:pPr>
            <w:r>
              <w:t>WA</w:t>
            </w:r>
          </w:p>
        </w:tc>
      </w:tr>
      <w:tr w:rsidR="008014BA" w:rsidRPr="00EE4219" w14:paraId="495B07DC" w14:textId="77777777" w:rsidTr="2FDFFD22">
        <w:tc>
          <w:tcPr>
            <w:tcW w:w="1653" w:type="dxa"/>
          </w:tcPr>
          <w:p w14:paraId="4B841578" w14:textId="7C471C75" w:rsidR="008014BA" w:rsidRDefault="008014BA" w:rsidP="00A7151A">
            <w:r w:rsidRPr="008014BA">
              <w:t>SA2Cd2016</w:t>
            </w:r>
          </w:p>
        </w:tc>
        <w:tc>
          <w:tcPr>
            <w:tcW w:w="2197" w:type="dxa"/>
          </w:tcPr>
          <w:p w14:paraId="253883C6" w14:textId="6C374723" w:rsidR="008014BA" w:rsidRDefault="008014BA" w:rsidP="00135020">
            <w:r>
              <w:t xml:space="preserve">SA2 2016 Code </w:t>
            </w:r>
            <w:r w:rsidR="00135020">
              <w:t>according to</w:t>
            </w:r>
            <w:r>
              <w:t xml:space="preserve"> ABS classification</w:t>
            </w:r>
          </w:p>
        </w:tc>
        <w:tc>
          <w:tcPr>
            <w:tcW w:w="2899" w:type="dxa"/>
          </w:tcPr>
          <w:p w14:paraId="2E5C302C" w14:textId="6B3EA16C" w:rsidR="008014BA" w:rsidRDefault="008014BA" w:rsidP="008014BA">
            <w:pPr>
              <w:spacing w:after="0"/>
            </w:pPr>
            <w:r>
              <w:t>The "-" SA2 category within each State/Territory contains information for the following:</w:t>
            </w:r>
          </w:p>
          <w:p w14:paraId="21B0C7D1" w14:textId="27B55BC8" w:rsidR="008014BA" w:rsidRDefault="008014BA" w:rsidP="00135020">
            <w:pPr>
              <w:pStyle w:val="ListParagraph"/>
              <w:numPr>
                <w:ilvl w:val="0"/>
                <w:numId w:val="18"/>
              </w:numPr>
              <w:spacing w:after="0"/>
              <w:ind w:left="431" w:hanging="284"/>
            </w:pPr>
            <w:r>
              <w:t xml:space="preserve">Missing SA2: </w:t>
            </w:r>
            <w:r w:rsidR="00617682">
              <w:t>c</w:t>
            </w:r>
            <w:r w:rsidR="009343D0">
              <w:t xml:space="preserve">aptures participants who </w:t>
            </w:r>
            <w:r>
              <w:t>ar</w:t>
            </w:r>
            <w:r w:rsidR="00617682">
              <w:t>e missing SA2 level information</w:t>
            </w:r>
          </w:p>
          <w:p w14:paraId="0423FAFB" w14:textId="693F3868" w:rsidR="008014BA" w:rsidRDefault="008014BA" w:rsidP="00617682">
            <w:pPr>
              <w:pStyle w:val="ListParagraph"/>
              <w:numPr>
                <w:ilvl w:val="0"/>
                <w:numId w:val="18"/>
              </w:numPr>
              <w:ind w:left="431" w:hanging="284"/>
              <w:contextualSpacing w:val="0"/>
            </w:pPr>
            <w:r>
              <w:t>Small numbers: captures participants who are in a SA2 with few participan</w:t>
            </w:r>
            <w:r w:rsidR="00617682">
              <w:t>ts</w:t>
            </w:r>
          </w:p>
        </w:tc>
        <w:tc>
          <w:tcPr>
            <w:tcW w:w="2460" w:type="dxa"/>
          </w:tcPr>
          <w:p w14:paraId="4D71CDFF" w14:textId="4908E33D" w:rsidR="008014BA" w:rsidRDefault="008014BA" w:rsidP="00617682">
            <w:pPr>
              <w:pStyle w:val="ListParagraph"/>
              <w:numPr>
                <w:ilvl w:val="0"/>
                <w:numId w:val="18"/>
              </w:numPr>
              <w:spacing w:after="0"/>
              <w:ind w:left="258" w:hanging="258"/>
            </w:pPr>
            <w:r>
              <w:t>801011001</w:t>
            </w:r>
          </w:p>
          <w:p w14:paraId="21F87E63" w14:textId="77777777" w:rsidR="008014BA" w:rsidRDefault="008014BA" w:rsidP="00617682">
            <w:pPr>
              <w:pStyle w:val="ListParagraph"/>
              <w:numPr>
                <w:ilvl w:val="0"/>
                <w:numId w:val="18"/>
              </w:numPr>
              <w:spacing w:after="0"/>
              <w:ind w:left="258" w:hanging="258"/>
            </w:pPr>
            <w:r>
              <w:t>801011002</w:t>
            </w:r>
          </w:p>
          <w:p w14:paraId="55157222" w14:textId="77777777" w:rsidR="008014BA" w:rsidRDefault="008014BA" w:rsidP="00617682">
            <w:pPr>
              <w:pStyle w:val="ListParagraph"/>
              <w:numPr>
                <w:ilvl w:val="0"/>
                <w:numId w:val="18"/>
              </w:numPr>
              <w:spacing w:after="0"/>
              <w:ind w:left="258" w:hanging="258"/>
            </w:pPr>
            <w:r>
              <w:t>801011003</w:t>
            </w:r>
          </w:p>
          <w:p w14:paraId="32C857D9" w14:textId="77777777" w:rsidR="008014BA" w:rsidRDefault="008014BA" w:rsidP="00617682">
            <w:pPr>
              <w:pStyle w:val="ListParagraph"/>
              <w:numPr>
                <w:ilvl w:val="0"/>
                <w:numId w:val="18"/>
              </w:numPr>
              <w:spacing w:after="0"/>
              <w:ind w:left="258" w:hanging="258"/>
            </w:pPr>
            <w:r>
              <w:t>801011004</w:t>
            </w:r>
          </w:p>
          <w:p w14:paraId="73601D90" w14:textId="3D90C556" w:rsidR="002211C2" w:rsidRDefault="008014BA" w:rsidP="00617682">
            <w:pPr>
              <w:pStyle w:val="ListParagraph"/>
              <w:numPr>
                <w:ilvl w:val="0"/>
                <w:numId w:val="18"/>
              </w:numPr>
              <w:spacing w:after="0"/>
              <w:ind w:left="258" w:hanging="258"/>
            </w:pPr>
            <w:r>
              <w:t>801011005</w:t>
            </w:r>
          </w:p>
        </w:tc>
      </w:tr>
      <w:tr w:rsidR="008014BA" w:rsidRPr="00EE4219" w14:paraId="5F245A85" w14:textId="77777777" w:rsidTr="2FDFFD22">
        <w:tc>
          <w:tcPr>
            <w:tcW w:w="1653" w:type="dxa"/>
          </w:tcPr>
          <w:p w14:paraId="5B731B72" w14:textId="3E5C5CB9" w:rsidR="008014BA" w:rsidRPr="008014BA" w:rsidRDefault="008014BA" w:rsidP="00A7151A">
            <w:r w:rsidRPr="008014BA">
              <w:t>SA2Nm2016</w:t>
            </w:r>
          </w:p>
        </w:tc>
        <w:tc>
          <w:tcPr>
            <w:tcW w:w="2197" w:type="dxa"/>
          </w:tcPr>
          <w:p w14:paraId="69F0CFDC" w14:textId="2FB45889" w:rsidR="008014BA" w:rsidRDefault="008014BA" w:rsidP="00135020">
            <w:r>
              <w:t xml:space="preserve">SA2 2016 Name </w:t>
            </w:r>
            <w:r w:rsidR="00135020">
              <w:t>according to</w:t>
            </w:r>
            <w:r>
              <w:t xml:space="preserve"> ABS classification</w:t>
            </w:r>
          </w:p>
        </w:tc>
        <w:tc>
          <w:tcPr>
            <w:tcW w:w="2899" w:type="dxa"/>
          </w:tcPr>
          <w:p w14:paraId="3DBD4A89" w14:textId="7A45045A" w:rsidR="008014BA" w:rsidRDefault="008014BA" w:rsidP="009343D0">
            <w:pPr>
              <w:spacing w:after="0"/>
            </w:pPr>
            <w:r>
              <w:t xml:space="preserve">The "Other" SA2 </w:t>
            </w:r>
            <w:r w:rsidR="009343D0">
              <w:t>filter</w:t>
            </w:r>
            <w:r>
              <w:t xml:space="preserve"> within each State/Territory contains information for the following:</w:t>
            </w:r>
          </w:p>
          <w:p w14:paraId="21E13DB1" w14:textId="0DA58B5F" w:rsidR="008014BA" w:rsidRDefault="008014BA" w:rsidP="00135020">
            <w:pPr>
              <w:pStyle w:val="ListParagraph"/>
              <w:numPr>
                <w:ilvl w:val="0"/>
                <w:numId w:val="18"/>
              </w:numPr>
              <w:spacing w:after="0"/>
              <w:ind w:left="431" w:hanging="284"/>
            </w:pPr>
            <w:r>
              <w:t xml:space="preserve">Missing SA2: </w:t>
            </w:r>
            <w:r w:rsidR="00135020">
              <w:t>captures participants</w:t>
            </w:r>
            <w:r>
              <w:t xml:space="preserve"> </w:t>
            </w:r>
            <w:r w:rsidR="00135020">
              <w:t xml:space="preserve">who </w:t>
            </w:r>
            <w:r>
              <w:t xml:space="preserve">are missing </w:t>
            </w:r>
            <w:r w:rsidR="00617682">
              <w:t>SA2 level information</w:t>
            </w:r>
          </w:p>
          <w:p w14:paraId="566316E4" w14:textId="2F47B28C" w:rsidR="008014BA" w:rsidRDefault="008014BA" w:rsidP="00617682">
            <w:pPr>
              <w:pStyle w:val="ListParagraph"/>
              <w:numPr>
                <w:ilvl w:val="0"/>
                <w:numId w:val="18"/>
              </w:numPr>
              <w:ind w:left="431" w:hanging="284"/>
              <w:contextualSpacing w:val="0"/>
            </w:pPr>
            <w:r>
              <w:t>Small numbers: captures participants wh</w:t>
            </w:r>
            <w:r w:rsidR="00B117A3">
              <w:t xml:space="preserve">o are in a SA2 with few </w:t>
            </w:r>
            <w:r w:rsidR="00617682">
              <w:t>participants</w:t>
            </w:r>
          </w:p>
        </w:tc>
        <w:tc>
          <w:tcPr>
            <w:tcW w:w="2460" w:type="dxa"/>
          </w:tcPr>
          <w:p w14:paraId="1ACEB552" w14:textId="77777777" w:rsidR="008014BA" w:rsidRDefault="008014BA" w:rsidP="00617682">
            <w:pPr>
              <w:pStyle w:val="ListParagraph"/>
              <w:numPr>
                <w:ilvl w:val="0"/>
                <w:numId w:val="18"/>
              </w:numPr>
              <w:spacing w:after="0"/>
              <w:ind w:left="258" w:hanging="258"/>
            </w:pPr>
            <w:r>
              <w:t>Aranda</w:t>
            </w:r>
          </w:p>
          <w:p w14:paraId="070EBA99" w14:textId="77777777" w:rsidR="008014BA" w:rsidRDefault="008014BA" w:rsidP="00617682">
            <w:pPr>
              <w:pStyle w:val="ListParagraph"/>
              <w:numPr>
                <w:ilvl w:val="0"/>
                <w:numId w:val="18"/>
              </w:numPr>
              <w:spacing w:after="0"/>
              <w:ind w:left="258" w:hanging="258"/>
            </w:pPr>
            <w:r>
              <w:t>Belconnen</w:t>
            </w:r>
          </w:p>
          <w:p w14:paraId="5B192EB6" w14:textId="77777777" w:rsidR="008014BA" w:rsidRDefault="008014BA" w:rsidP="00617682">
            <w:pPr>
              <w:pStyle w:val="ListParagraph"/>
              <w:numPr>
                <w:ilvl w:val="0"/>
                <w:numId w:val="18"/>
              </w:numPr>
              <w:spacing w:after="0"/>
              <w:ind w:left="258" w:hanging="258"/>
            </w:pPr>
            <w:r>
              <w:t>Bruce</w:t>
            </w:r>
          </w:p>
          <w:p w14:paraId="7021DF9F" w14:textId="77777777" w:rsidR="008014BA" w:rsidRDefault="008014BA" w:rsidP="00617682">
            <w:pPr>
              <w:pStyle w:val="ListParagraph"/>
              <w:numPr>
                <w:ilvl w:val="0"/>
                <w:numId w:val="18"/>
              </w:numPr>
              <w:spacing w:after="0"/>
              <w:ind w:left="258" w:hanging="258"/>
            </w:pPr>
            <w:r>
              <w:t>Charnwood</w:t>
            </w:r>
          </w:p>
          <w:p w14:paraId="32721F37" w14:textId="5E8CB8FE" w:rsidR="008014BA" w:rsidRDefault="008014BA" w:rsidP="00617682">
            <w:pPr>
              <w:pStyle w:val="ListParagraph"/>
              <w:numPr>
                <w:ilvl w:val="0"/>
                <w:numId w:val="18"/>
              </w:numPr>
              <w:spacing w:after="0"/>
              <w:ind w:left="258" w:hanging="258"/>
            </w:pPr>
            <w:r>
              <w:t>Cook</w:t>
            </w:r>
          </w:p>
        </w:tc>
      </w:tr>
      <w:tr w:rsidR="00A24F9F" w:rsidRPr="00EE4219" w14:paraId="0BCD8FC7" w14:textId="77777777" w:rsidTr="2FDFFD22">
        <w:tc>
          <w:tcPr>
            <w:tcW w:w="1653" w:type="dxa"/>
          </w:tcPr>
          <w:p w14:paraId="6DAF38EA" w14:textId="3D8FF923" w:rsidR="00A24F9F" w:rsidRPr="008014BA" w:rsidRDefault="00A24F9F" w:rsidP="00A7151A">
            <w:r w:rsidRPr="00A24F9F">
              <w:t>PrtcpntCnt</w:t>
            </w:r>
          </w:p>
        </w:tc>
        <w:tc>
          <w:tcPr>
            <w:tcW w:w="2197" w:type="dxa"/>
          </w:tcPr>
          <w:p w14:paraId="76275FB1" w14:textId="6ED49238" w:rsidR="00A24F9F" w:rsidRDefault="00A24F9F" w:rsidP="008014BA">
            <w:r>
              <w:t>Count of Participants</w:t>
            </w:r>
          </w:p>
        </w:tc>
        <w:tc>
          <w:tcPr>
            <w:tcW w:w="2899" w:type="dxa"/>
          </w:tcPr>
          <w:p w14:paraId="5F8EFEB6" w14:textId="61C446F5" w:rsidR="00A24F9F" w:rsidRDefault="00DE7E96" w:rsidP="008014BA">
            <w:pPr>
              <w:spacing w:after="0"/>
            </w:pPr>
            <w:r>
              <w:t>Low participant counts have been modified along with any related data to protect the privacy of participants. The aggregated totals have not been modified.</w:t>
            </w:r>
          </w:p>
        </w:tc>
        <w:tc>
          <w:tcPr>
            <w:tcW w:w="2460" w:type="dxa"/>
          </w:tcPr>
          <w:p w14:paraId="0BCE7E3D" w14:textId="7277A8F0" w:rsidR="00A24F9F" w:rsidRDefault="009343D0" w:rsidP="00617682">
            <w:pPr>
              <w:pStyle w:val="ListParagraph"/>
              <w:numPr>
                <w:ilvl w:val="0"/>
                <w:numId w:val="18"/>
              </w:numPr>
              <w:spacing w:after="0"/>
              <w:ind w:left="258" w:hanging="258"/>
            </w:pPr>
            <w:r w:rsidRPr="009343D0">
              <w:t>Numerical values greater than zero</w:t>
            </w:r>
          </w:p>
        </w:tc>
      </w:tr>
    </w:tbl>
    <w:p w14:paraId="36D97F28" w14:textId="77777777" w:rsidR="004B29C2" w:rsidRDefault="004B29C2" w:rsidP="00570D8A">
      <w:pPr>
        <w:pStyle w:val="Heading2"/>
      </w:pPr>
    </w:p>
    <w:p w14:paraId="09EC4296" w14:textId="1F55BA51" w:rsidR="000B7A2E" w:rsidRDefault="000B7A2E" w:rsidP="00570D8A">
      <w:pPr>
        <w:pStyle w:val="Heading2"/>
      </w:pPr>
      <w:bookmarkStart w:id="11" w:name="_Toc25913210"/>
      <w:r>
        <w:lastRenderedPageBreak/>
        <w:t>About this document</w:t>
      </w:r>
      <w:bookmarkEnd w:id="9"/>
      <w:bookmarkEnd w:id="10"/>
      <w:bookmarkEnd w:id="11"/>
    </w:p>
    <w:p w14:paraId="47C33082" w14:textId="2B605D84" w:rsidR="000B7A2E" w:rsidRPr="00F4697D" w:rsidRDefault="000B7A2E" w:rsidP="453163AF">
      <w:pPr>
        <w:spacing w:before="120"/>
        <w:rPr>
          <w:b/>
          <w:bCs/>
        </w:rPr>
      </w:pPr>
      <w:r w:rsidRPr="453163AF">
        <w:rPr>
          <w:b/>
          <w:bCs/>
        </w:rPr>
        <w:t xml:space="preserve">Approved: </w:t>
      </w:r>
      <w:r w:rsidR="00DE2C68">
        <w:rPr>
          <w:rFonts w:eastAsia="Times New Roman" w:cs="Arial"/>
          <w:lang w:eastAsia="en-AU"/>
        </w:rPr>
        <w:t xml:space="preserve">December </w:t>
      </w:r>
      <w:r w:rsidR="00D6451E">
        <w:t>202</w:t>
      </w:r>
      <w:r w:rsidR="00C17A2F">
        <w:t>4</w:t>
      </w:r>
    </w:p>
    <w:p w14:paraId="537639B6" w14:textId="14EE6111" w:rsidR="002679FC" w:rsidRDefault="000B7A2E" w:rsidP="00AB6A1C">
      <w:pPr>
        <w:rPr>
          <w:b/>
        </w:rPr>
      </w:pPr>
      <w:r w:rsidRPr="00F4697D">
        <w:rPr>
          <w:b/>
        </w:rPr>
        <w:t>Contact:</w:t>
      </w:r>
      <w:r>
        <w:rPr>
          <w:b/>
        </w:rPr>
        <w:t xml:space="preserve"> </w:t>
      </w:r>
      <w:hyperlink r:id="rId12" w:history="1">
        <w:r w:rsidR="003E336A" w:rsidRPr="00125EF2">
          <w:rPr>
            <w:rStyle w:val="Hyperlink"/>
          </w:rPr>
          <w:t>scheme.actuary@ndis.gov.au</w:t>
        </w:r>
      </w:hyperlink>
    </w:p>
    <w:p w14:paraId="059ABDB3" w14:textId="77777777" w:rsidR="001B10B7" w:rsidRPr="001B10B7" w:rsidRDefault="001B10B7" w:rsidP="001B10B7"/>
    <w:p w14:paraId="7BCF0BE5" w14:textId="77777777" w:rsidR="001B10B7" w:rsidRPr="001B10B7" w:rsidRDefault="001B10B7" w:rsidP="001B10B7"/>
    <w:sectPr w:rsidR="001B10B7" w:rsidRPr="001B10B7" w:rsidSect="002C164F">
      <w:headerReference w:type="default" r:id="rId13"/>
      <w:footerReference w:type="default" r:id="rId14"/>
      <w:headerReference w:type="first" r:id="rId15"/>
      <w:footerReference w:type="first" r:id="rId16"/>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4CFD46" w14:textId="77777777" w:rsidR="007B7F8D" w:rsidRDefault="007B7F8D" w:rsidP="002679FC">
      <w:r>
        <w:separator/>
      </w:r>
    </w:p>
  </w:endnote>
  <w:endnote w:type="continuationSeparator" w:id="0">
    <w:p w14:paraId="0E3E2BA5" w14:textId="77777777" w:rsidR="007B7F8D" w:rsidRDefault="007B7F8D" w:rsidP="002679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333058" w14:textId="4027FA56" w:rsidR="003C3D27" w:rsidRPr="002679FC" w:rsidRDefault="00DE2C68" w:rsidP="00D0019B">
    <w:pPr>
      <w:pStyle w:val="Footer"/>
      <w:tabs>
        <w:tab w:val="clear" w:pos="4513"/>
        <w:tab w:val="clear" w:pos="9026"/>
        <w:tab w:val="right" w:pos="10065"/>
      </w:tabs>
      <w:rPr>
        <w:noProof/>
        <w:color w:val="652F76"/>
      </w:rPr>
    </w:pPr>
    <w:r>
      <w:rPr>
        <w:rFonts w:eastAsia="Times New Roman" w:cs="Arial"/>
        <w:lang w:eastAsia="en-AU"/>
      </w:rPr>
      <w:t xml:space="preserve">December </w:t>
    </w:r>
    <w:r w:rsidR="00D6451E">
      <w:rPr>
        <w:rFonts w:cs="Arial"/>
      </w:rPr>
      <w:t>202</w:t>
    </w:r>
    <w:r w:rsidR="00C17A2F">
      <w:rPr>
        <w:rFonts w:cs="Arial"/>
      </w:rPr>
      <w:t>4</w:t>
    </w:r>
    <w:r w:rsidR="00D0019B">
      <w:rPr>
        <w:noProof/>
        <w:lang w:eastAsia="en-AU"/>
      </w:rPr>
      <w:tab/>
    </w:r>
    <w:sdt>
      <w:sdtPr>
        <w:id w:val="930394150"/>
        <w:docPartObj>
          <w:docPartGallery w:val="Page Numbers (Bottom of Page)"/>
          <w:docPartUnique/>
        </w:docPartObj>
      </w:sdtPr>
      <w:sdtEndPr>
        <w:rPr>
          <w:noProof/>
          <w:color w:val="652F76"/>
        </w:rPr>
      </w:sdtEndPr>
      <w:sdtContent>
        <w:r w:rsidR="002679FC" w:rsidRPr="002679FC">
          <w:rPr>
            <w:color w:val="652F76"/>
          </w:rPr>
          <w:fldChar w:fldCharType="begin"/>
        </w:r>
        <w:r w:rsidR="002679FC" w:rsidRPr="002679FC">
          <w:rPr>
            <w:color w:val="652F76"/>
          </w:rPr>
          <w:instrText xml:space="preserve"> PAGE   \* MERGEFORMAT </w:instrText>
        </w:r>
        <w:r w:rsidR="002679FC" w:rsidRPr="002679FC">
          <w:rPr>
            <w:color w:val="652F76"/>
          </w:rPr>
          <w:fldChar w:fldCharType="separate"/>
        </w:r>
        <w:r w:rsidR="005F6AC5">
          <w:rPr>
            <w:noProof/>
            <w:color w:val="652F76"/>
          </w:rPr>
          <w:t>2</w:t>
        </w:r>
        <w:r w:rsidR="002679FC" w:rsidRPr="002679FC">
          <w:rPr>
            <w:noProof/>
            <w:color w:val="652F76"/>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474024" w14:textId="1B1C30E9" w:rsidR="003C3D27" w:rsidRPr="004D5F80" w:rsidRDefault="00AD241C" w:rsidP="00804131">
    <w:pPr>
      <w:pStyle w:val="Footer"/>
      <w:tabs>
        <w:tab w:val="clear" w:pos="4513"/>
        <w:tab w:val="clear" w:pos="9026"/>
        <w:tab w:val="right" w:pos="9923"/>
      </w:tabs>
      <w:rPr>
        <w:noProof/>
        <w:color w:val="652F76"/>
      </w:rPr>
    </w:pPr>
    <w:r>
      <w:rPr>
        <w:noProof/>
        <w:lang w:eastAsia="en-AU"/>
      </w:rPr>
      <w:drawing>
        <wp:inline distT="0" distB="0" distL="0" distR="0" wp14:anchorId="3BDC0B95" wp14:editId="03B527A7">
          <wp:extent cx="2276475" cy="539750"/>
          <wp:effectExtent l="0" t="0" r="9525" b="0"/>
          <wp:docPr id="1" name="Picture 1" descr="This picture is an ndis logo in the agency brand colours of purple, white and green. This version of the logo includes following text in pale grey to the right of it: Delivered by the National Disability Insurance Agency" title="Ndis logo vers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DIS-AgencySignoff-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76475" cy="539750"/>
                  </a:xfrm>
                  <a:prstGeom prst="rect">
                    <a:avLst/>
                  </a:prstGeom>
                </pic:spPr>
              </pic:pic>
            </a:graphicData>
          </a:graphic>
        </wp:inline>
      </w:drawing>
    </w:r>
    <w:sdt>
      <w:sdtPr>
        <w:id w:val="-1397811917"/>
        <w:docPartObj>
          <w:docPartGallery w:val="Page Numbers (Bottom of Page)"/>
          <w:docPartUnique/>
        </w:docPartObj>
      </w:sdtPr>
      <w:sdtEndPr>
        <w:rPr>
          <w:noProof/>
          <w:color w:val="652F76"/>
        </w:rPr>
      </w:sdtEndPr>
      <w:sdtContent>
        <w:r>
          <w:tab/>
        </w:r>
        <w:r w:rsidR="003C3D27" w:rsidRPr="002679FC">
          <w:rPr>
            <w:color w:val="652F76"/>
          </w:rPr>
          <w:fldChar w:fldCharType="begin"/>
        </w:r>
        <w:r w:rsidR="003C3D27" w:rsidRPr="002679FC">
          <w:rPr>
            <w:color w:val="652F76"/>
          </w:rPr>
          <w:instrText xml:space="preserve"> PAGE   \* MERGEFORMAT </w:instrText>
        </w:r>
        <w:r w:rsidR="003C3D27" w:rsidRPr="002679FC">
          <w:rPr>
            <w:color w:val="652F76"/>
          </w:rPr>
          <w:fldChar w:fldCharType="separate"/>
        </w:r>
        <w:r w:rsidR="005F6AC5">
          <w:rPr>
            <w:noProof/>
            <w:color w:val="652F76"/>
          </w:rPr>
          <w:t>1</w:t>
        </w:r>
        <w:r w:rsidR="003C3D27" w:rsidRPr="002679FC">
          <w:rPr>
            <w:noProof/>
            <w:color w:val="652F76"/>
          </w:rPr>
          <w:fldChar w:fldCharType="end"/>
        </w:r>
        <w:r>
          <w:rPr>
            <w:noProof/>
            <w:color w:val="652F76"/>
          </w:rPr>
          <w:tab/>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707445" w14:textId="77777777" w:rsidR="007B7F8D" w:rsidRDefault="007B7F8D" w:rsidP="002679FC">
      <w:r>
        <w:separator/>
      </w:r>
    </w:p>
  </w:footnote>
  <w:footnote w:type="continuationSeparator" w:id="0">
    <w:p w14:paraId="6B8332C8" w14:textId="77777777" w:rsidR="007B7F8D" w:rsidRDefault="007B7F8D" w:rsidP="002679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2B30E5" w14:textId="77777777" w:rsidR="003C3D27" w:rsidRDefault="003C3D27" w:rsidP="003C3D27">
    <w:pPr>
      <w:pStyle w:val="Header"/>
      <w:tabs>
        <w:tab w:val="clear" w:pos="4513"/>
        <w:tab w:val="clear" w:pos="9026"/>
        <w:tab w:val="left" w:pos="3617"/>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5557D3" w14:textId="77777777" w:rsidR="004D5F80" w:rsidRPr="00F4697D" w:rsidRDefault="0006477E" w:rsidP="00AD241C">
    <w:pPr>
      <w:spacing w:before="120"/>
      <w:jc w:val="right"/>
      <w:rPr>
        <w:b/>
      </w:rPr>
    </w:pPr>
    <w:r>
      <w:rPr>
        <w:noProof/>
        <w:lang w:eastAsia="en-AU"/>
      </w:rPr>
      <w:drawing>
        <wp:inline distT="0" distB="0" distL="0" distR="0" wp14:anchorId="34662A59" wp14:editId="4E73644F">
          <wp:extent cx="1825625" cy="953770"/>
          <wp:effectExtent l="0" t="0" r="3175" b="0"/>
          <wp:docPr id="5" name="Picture 5" descr="This picture is the ndis logo in the agency brand colours of purple, white and green. It is the most commonly used of the agency logos." title="NDI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DIS_logo (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25625" cy="953770"/>
                  </a:xfrm>
                  <a:prstGeom prst="rect">
                    <a:avLst/>
                  </a:prstGeom>
                </pic:spPr>
              </pic:pic>
            </a:graphicData>
          </a:graphic>
        </wp:inline>
      </w:drawing>
    </w:r>
  </w:p>
  <w:p w14:paraId="39172074" w14:textId="77777777" w:rsidR="004D5F80" w:rsidRPr="00F4697D" w:rsidRDefault="004D5F80" w:rsidP="004D5F80">
    <w:pPr>
      <w:rPr>
        <w:b/>
      </w:rPr>
    </w:pPr>
  </w:p>
  <w:p w14:paraId="4744E412" w14:textId="77777777" w:rsidR="003C3D27" w:rsidRDefault="003C3D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7D2928"/>
    <w:multiLevelType w:val="hybridMultilevel"/>
    <w:tmpl w:val="758850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CF837CA"/>
    <w:multiLevelType w:val="hybridMultilevel"/>
    <w:tmpl w:val="0306676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17525F05"/>
    <w:multiLevelType w:val="multilevel"/>
    <w:tmpl w:val="287C68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 w15:restartNumberingAfterBreak="0">
    <w:nsid w:val="1D8B249A"/>
    <w:multiLevelType w:val="hybridMultilevel"/>
    <w:tmpl w:val="690C5B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DC5190C"/>
    <w:multiLevelType w:val="hybridMultilevel"/>
    <w:tmpl w:val="86BC3F66"/>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5" w15:restartNumberingAfterBreak="0">
    <w:nsid w:val="2DD91020"/>
    <w:multiLevelType w:val="hybridMultilevel"/>
    <w:tmpl w:val="6FC8A66C"/>
    <w:lvl w:ilvl="0" w:tplc="092056FC">
      <w:start w:val="1"/>
      <w:numFmt w:val="bullet"/>
      <w:lvlText w:val=""/>
      <w:lvlJc w:val="left"/>
      <w:pPr>
        <w:ind w:left="360" w:hanging="360"/>
      </w:pPr>
      <w:rPr>
        <w:rFonts w:ascii="Symbol" w:hAnsi="Symbol" w:hint="default"/>
        <w:color w:val="auto"/>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2ED13D6A"/>
    <w:multiLevelType w:val="hybridMultilevel"/>
    <w:tmpl w:val="ACACE60C"/>
    <w:lvl w:ilvl="0" w:tplc="C1BAB268">
      <w:start w:val="1"/>
      <w:numFmt w:val="bullet"/>
      <w:lvlText w:val=""/>
      <w:lvlJc w:val="left"/>
      <w:pPr>
        <w:ind w:left="720" w:hanging="360"/>
      </w:pPr>
      <w:rPr>
        <w:rFonts w:ascii="Symbol" w:hAnsi="Symbol" w:hint="default"/>
        <w:color w:val="652F7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08B0E00"/>
    <w:multiLevelType w:val="hybridMultilevel"/>
    <w:tmpl w:val="E43091B4"/>
    <w:lvl w:ilvl="0" w:tplc="8C12FBFC">
      <w:start w:val="1"/>
      <w:numFmt w:val="bullet"/>
      <w:lvlText w:val=""/>
      <w:lvlJc w:val="left"/>
      <w:pPr>
        <w:ind w:left="360" w:hanging="360"/>
      </w:pPr>
      <w:rPr>
        <w:rFonts w:ascii="Symbol" w:hAnsi="Symbol" w:hint="default"/>
        <w:color w:val="auto"/>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321D34E0"/>
    <w:multiLevelType w:val="hybridMultilevel"/>
    <w:tmpl w:val="EEC48A50"/>
    <w:lvl w:ilvl="0" w:tplc="C1BAB268">
      <w:start w:val="1"/>
      <w:numFmt w:val="bullet"/>
      <w:lvlText w:val=""/>
      <w:lvlJc w:val="left"/>
      <w:pPr>
        <w:ind w:left="720" w:hanging="360"/>
      </w:pPr>
      <w:rPr>
        <w:rFonts w:ascii="Symbol" w:hAnsi="Symbol" w:hint="default"/>
        <w:color w:val="652F7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269075E"/>
    <w:multiLevelType w:val="hybridMultilevel"/>
    <w:tmpl w:val="519EB126"/>
    <w:lvl w:ilvl="0" w:tplc="0C090001">
      <w:start w:val="1"/>
      <w:numFmt w:val="bullet"/>
      <w:lvlText w:val=""/>
      <w:lvlJc w:val="left"/>
      <w:pPr>
        <w:ind w:left="-3240" w:hanging="360"/>
      </w:pPr>
      <w:rPr>
        <w:rFonts w:ascii="Symbol" w:hAnsi="Symbol" w:hint="default"/>
        <w:color w:val="auto"/>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1080" w:hanging="360"/>
      </w:pPr>
      <w:rPr>
        <w:rFonts w:ascii="Symbol" w:hAnsi="Symbol" w:hint="default"/>
      </w:rPr>
    </w:lvl>
    <w:lvl w:ilvl="4" w:tplc="0C090003" w:tentative="1">
      <w:start w:val="1"/>
      <w:numFmt w:val="bullet"/>
      <w:lvlText w:val="o"/>
      <w:lvlJc w:val="left"/>
      <w:pPr>
        <w:ind w:left="-360" w:hanging="360"/>
      </w:pPr>
      <w:rPr>
        <w:rFonts w:ascii="Courier New" w:hAnsi="Courier New" w:cs="Courier New" w:hint="default"/>
      </w:rPr>
    </w:lvl>
    <w:lvl w:ilvl="5" w:tplc="0C090005" w:tentative="1">
      <w:start w:val="1"/>
      <w:numFmt w:val="bullet"/>
      <w:lvlText w:val=""/>
      <w:lvlJc w:val="left"/>
      <w:pPr>
        <w:ind w:left="360" w:hanging="360"/>
      </w:pPr>
      <w:rPr>
        <w:rFonts w:ascii="Wingdings" w:hAnsi="Wingdings" w:hint="default"/>
      </w:rPr>
    </w:lvl>
    <w:lvl w:ilvl="6" w:tplc="0C090001" w:tentative="1">
      <w:start w:val="1"/>
      <w:numFmt w:val="bullet"/>
      <w:lvlText w:val=""/>
      <w:lvlJc w:val="left"/>
      <w:pPr>
        <w:ind w:left="1080" w:hanging="360"/>
      </w:pPr>
      <w:rPr>
        <w:rFonts w:ascii="Symbol" w:hAnsi="Symbol" w:hint="default"/>
      </w:rPr>
    </w:lvl>
    <w:lvl w:ilvl="7" w:tplc="0C090003" w:tentative="1">
      <w:start w:val="1"/>
      <w:numFmt w:val="bullet"/>
      <w:lvlText w:val="o"/>
      <w:lvlJc w:val="left"/>
      <w:pPr>
        <w:ind w:left="1800" w:hanging="360"/>
      </w:pPr>
      <w:rPr>
        <w:rFonts w:ascii="Courier New" w:hAnsi="Courier New" w:cs="Courier New" w:hint="default"/>
      </w:rPr>
    </w:lvl>
    <w:lvl w:ilvl="8" w:tplc="0C090005" w:tentative="1">
      <w:start w:val="1"/>
      <w:numFmt w:val="bullet"/>
      <w:lvlText w:val=""/>
      <w:lvlJc w:val="left"/>
      <w:pPr>
        <w:ind w:left="2520" w:hanging="360"/>
      </w:pPr>
      <w:rPr>
        <w:rFonts w:ascii="Wingdings" w:hAnsi="Wingdings" w:hint="default"/>
      </w:rPr>
    </w:lvl>
  </w:abstractNum>
  <w:abstractNum w:abstractNumId="10" w15:restartNumberingAfterBreak="0">
    <w:nsid w:val="4B0E0C46"/>
    <w:multiLevelType w:val="hybridMultilevel"/>
    <w:tmpl w:val="FBB6177A"/>
    <w:lvl w:ilvl="0" w:tplc="C1BAB268">
      <w:start w:val="1"/>
      <w:numFmt w:val="bullet"/>
      <w:lvlText w:val=""/>
      <w:lvlJc w:val="left"/>
      <w:pPr>
        <w:ind w:left="360" w:hanging="360"/>
      </w:pPr>
      <w:rPr>
        <w:rFonts w:ascii="Symbol" w:hAnsi="Symbol" w:hint="default"/>
        <w:color w:val="652F76"/>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51E32A72"/>
    <w:multiLevelType w:val="hybridMultilevel"/>
    <w:tmpl w:val="179CFD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2A00028"/>
    <w:multiLevelType w:val="hybridMultilevel"/>
    <w:tmpl w:val="4268F156"/>
    <w:lvl w:ilvl="0" w:tplc="C1BAB268">
      <w:start w:val="1"/>
      <w:numFmt w:val="bullet"/>
      <w:lvlText w:val=""/>
      <w:lvlJc w:val="left"/>
      <w:pPr>
        <w:ind w:left="360" w:hanging="360"/>
      </w:pPr>
      <w:rPr>
        <w:rFonts w:ascii="Symbol" w:hAnsi="Symbol" w:hint="default"/>
        <w:color w:val="652F76"/>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576047F9"/>
    <w:multiLevelType w:val="hybridMultilevel"/>
    <w:tmpl w:val="DC36BDF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4" w15:restartNumberingAfterBreak="0">
    <w:nsid w:val="5DAD118A"/>
    <w:multiLevelType w:val="hybridMultilevel"/>
    <w:tmpl w:val="FA1A632C"/>
    <w:lvl w:ilvl="0" w:tplc="C1BAB268">
      <w:start w:val="1"/>
      <w:numFmt w:val="bullet"/>
      <w:lvlText w:val=""/>
      <w:lvlJc w:val="left"/>
      <w:pPr>
        <w:ind w:left="360" w:hanging="360"/>
      </w:pPr>
      <w:rPr>
        <w:rFonts w:ascii="Symbol" w:hAnsi="Symbol" w:hint="default"/>
        <w:color w:val="652F76"/>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617C1135"/>
    <w:multiLevelType w:val="multilevel"/>
    <w:tmpl w:val="98824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41F45B1"/>
    <w:multiLevelType w:val="multilevel"/>
    <w:tmpl w:val="5636B652"/>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8AA0F0E"/>
    <w:multiLevelType w:val="hybridMultilevel"/>
    <w:tmpl w:val="8F7E3E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9071176"/>
    <w:multiLevelType w:val="hybridMultilevel"/>
    <w:tmpl w:val="2BB658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C553723"/>
    <w:multiLevelType w:val="hybridMultilevel"/>
    <w:tmpl w:val="F0C08168"/>
    <w:lvl w:ilvl="0" w:tplc="5D54F1D8">
      <w:numFmt w:val="bullet"/>
      <w:lvlText w:val=""/>
      <w:lvlJc w:val="left"/>
      <w:pPr>
        <w:ind w:left="360" w:hanging="360"/>
      </w:pPr>
      <w:rPr>
        <w:rFonts w:ascii="Symbol" w:eastAsiaTheme="minorHAnsi" w:hAnsi="Symbol" w:cs="Segoe U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79131C99"/>
    <w:multiLevelType w:val="hybridMultilevel"/>
    <w:tmpl w:val="949CB15C"/>
    <w:lvl w:ilvl="0" w:tplc="C1BAB268">
      <w:start w:val="1"/>
      <w:numFmt w:val="bullet"/>
      <w:lvlText w:val=""/>
      <w:lvlJc w:val="left"/>
      <w:pPr>
        <w:ind w:left="360" w:hanging="360"/>
      </w:pPr>
      <w:rPr>
        <w:rFonts w:ascii="Symbol" w:hAnsi="Symbol" w:hint="default"/>
        <w:color w:val="652F76"/>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1016273073">
    <w:abstractNumId w:val="8"/>
  </w:num>
  <w:num w:numId="2" w16cid:durableId="1463184281">
    <w:abstractNumId w:val="5"/>
  </w:num>
  <w:num w:numId="3" w16cid:durableId="1107194405">
    <w:abstractNumId w:val="7"/>
  </w:num>
  <w:num w:numId="4" w16cid:durableId="1253398418">
    <w:abstractNumId w:val="9"/>
  </w:num>
  <w:num w:numId="5" w16cid:durableId="1811746311">
    <w:abstractNumId w:val="10"/>
  </w:num>
  <w:num w:numId="6" w16cid:durableId="109515203">
    <w:abstractNumId w:val="20"/>
  </w:num>
  <w:num w:numId="7" w16cid:durableId="1441223647">
    <w:abstractNumId w:val="19"/>
  </w:num>
  <w:num w:numId="8" w16cid:durableId="1322806753">
    <w:abstractNumId w:val="6"/>
  </w:num>
  <w:num w:numId="9" w16cid:durableId="1429501512">
    <w:abstractNumId w:val="12"/>
  </w:num>
  <w:num w:numId="10" w16cid:durableId="2111000254">
    <w:abstractNumId w:val="18"/>
  </w:num>
  <w:num w:numId="11" w16cid:durableId="1127314912">
    <w:abstractNumId w:val="14"/>
  </w:num>
  <w:num w:numId="12" w16cid:durableId="1922137680">
    <w:abstractNumId w:val="16"/>
  </w:num>
  <w:num w:numId="13" w16cid:durableId="774909448">
    <w:abstractNumId w:val="1"/>
  </w:num>
  <w:num w:numId="14" w16cid:durableId="518079182">
    <w:abstractNumId w:val="4"/>
  </w:num>
  <w:num w:numId="15" w16cid:durableId="19161698">
    <w:abstractNumId w:val="13"/>
  </w:num>
  <w:num w:numId="16" w16cid:durableId="1709254289">
    <w:abstractNumId w:val="0"/>
  </w:num>
  <w:num w:numId="17" w16cid:durableId="560292387">
    <w:abstractNumId w:val="11"/>
  </w:num>
  <w:num w:numId="18" w16cid:durableId="575819579">
    <w:abstractNumId w:val="3"/>
  </w:num>
  <w:num w:numId="19" w16cid:durableId="880442565">
    <w:abstractNumId w:val="2"/>
  </w:num>
  <w:num w:numId="20" w16cid:durableId="1556164881">
    <w:abstractNumId w:val="17"/>
  </w:num>
  <w:num w:numId="21" w16cid:durableId="10648390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30E"/>
    <w:rsid w:val="00001A97"/>
    <w:rsid w:val="0006477E"/>
    <w:rsid w:val="00065F8B"/>
    <w:rsid w:val="00092863"/>
    <w:rsid w:val="000A19FD"/>
    <w:rsid w:val="000A45D4"/>
    <w:rsid w:val="000B4E58"/>
    <w:rsid w:val="000B7A2E"/>
    <w:rsid w:val="000C15AC"/>
    <w:rsid w:val="000D630E"/>
    <w:rsid w:val="000D6CE7"/>
    <w:rsid w:val="000F7A4F"/>
    <w:rsid w:val="0012309C"/>
    <w:rsid w:val="00135020"/>
    <w:rsid w:val="001501BA"/>
    <w:rsid w:val="001B0895"/>
    <w:rsid w:val="001B10B7"/>
    <w:rsid w:val="001B5734"/>
    <w:rsid w:val="001C0527"/>
    <w:rsid w:val="001C5440"/>
    <w:rsid w:val="001E630D"/>
    <w:rsid w:val="002211C2"/>
    <w:rsid w:val="002679FC"/>
    <w:rsid w:val="0027665E"/>
    <w:rsid w:val="002C164F"/>
    <w:rsid w:val="002D39D5"/>
    <w:rsid w:val="002F7777"/>
    <w:rsid w:val="00343949"/>
    <w:rsid w:val="00346D61"/>
    <w:rsid w:val="00357D1A"/>
    <w:rsid w:val="00392D9F"/>
    <w:rsid w:val="003B2BB8"/>
    <w:rsid w:val="003B68B0"/>
    <w:rsid w:val="003C2543"/>
    <w:rsid w:val="003C3D27"/>
    <w:rsid w:val="003D012F"/>
    <w:rsid w:val="003D34FF"/>
    <w:rsid w:val="003E336A"/>
    <w:rsid w:val="003E3EE2"/>
    <w:rsid w:val="00421B46"/>
    <w:rsid w:val="00487A4B"/>
    <w:rsid w:val="004924C6"/>
    <w:rsid w:val="004B29C2"/>
    <w:rsid w:val="004B41DF"/>
    <w:rsid w:val="004B54CA"/>
    <w:rsid w:val="004D5F80"/>
    <w:rsid w:val="004E5CBF"/>
    <w:rsid w:val="005428D6"/>
    <w:rsid w:val="005638D6"/>
    <w:rsid w:val="00570D8A"/>
    <w:rsid w:val="0059472F"/>
    <w:rsid w:val="005B2B6C"/>
    <w:rsid w:val="005B5ACE"/>
    <w:rsid w:val="005C3AA9"/>
    <w:rsid w:val="005D2025"/>
    <w:rsid w:val="005E669D"/>
    <w:rsid w:val="005F6AC5"/>
    <w:rsid w:val="00604279"/>
    <w:rsid w:val="00605CAC"/>
    <w:rsid w:val="00616CC5"/>
    <w:rsid w:val="00617682"/>
    <w:rsid w:val="00647739"/>
    <w:rsid w:val="00667792"/>
    <w:rsid w:val="00683D11"/>
    <w:rsid w:val="006A4CE7"/>
    <w:rsid w:val="006C0807"/>
    <w:rsid w:val="006D0066"/>
    <w:rsid w:val="00785261"/>
    <w:rsid w:val="007B0256"/>
    <w:rsid w:val="007B0265"/>
    <w:rsid w:val="007B238D"/>
    <w:rsid w:val="007B7128"/>
    <w:rsid w:val="007B7F8D"/>
    <w:rsid w:val="008014BA"/>
    <w:rsid w:val="00804131"/>
    <w:rsid w:val="008070D3"/>
    <w:rsid w:val="008112D0"/>
    <w:rsid w:val="00814D76"/>
    <w:rsid w:val="00835285"/>
    <w:rsid w:val="00843B54"/>
    <w:rsid w:val="00854883"/>
    <w:rsid w:val="00860924"/>
    <w:rsid w:val="00866678"/>
    <w:rsid w:val="0089311B"/>
    <w:rsid w:val="008A61A1"/>
    <w:rsid w:val="008B12E7"/>
    <w:rsid w:val="00913D3E"/>
    <w:rsid w:val="009225F0"/>
    <w:rsid w:val="009343D0"/>
    <w:rsid w:val="00937682"/>
    <w:rsid w:val="00940B30"/>
    <w:rsid w:val="009522E1"/>
    <w:rsid w:val="009869E8"/>
    <w:rsid w:val="009A41BC"/>
    <w:rsid w:val="009B01A5"/>
    <w:rsid w:val="009B2874"/>
    <w:rsid w:val="009C0A54"/>
    <w:rsid w:val="009C1C14"/>
    <w:rsid w:val="00A075CF"/>
    <w:rsid w:val="00A1505A"/>
    <w:rsid w:val="00A24F9F"/>
    <w:rsid w:val="00A460A5"/>
    <w:rsid w:val="00A87366"/>
    <w:rsid w:val="00AA34E5"/>
    <w:rsid w:val="00AB6A1C"/>
    <w:rsid w:val="00AD0837"/>
    <w:rsid w:val="00AD241C"/>
    <w:rsid w:val="00AE2B41"/>
    <w:rsid w:val="00B117A3"/>
    <w:rsid w:val="00B12C6A"/>
    <w:rsid w:val="00B145A5"/>
    <w:rsid w:val="00B24033"/>
    <w:rsid w:val="00B2628B"/>
    <w:rsid w:val="00B82EB3"/>
    <w:rsid w:val="00B917F1"/>
    <w:rsid w:val="00B954E4"/>
    <w:rsid w:val="00BA0413"/>
    <w:rsid w:val="00BA2DB9"/>
    <w:rsid w:val="00BB23EB"/>
    <w:rsid w:val="00BB2D22"/>
    <w:rsid w:val="00BB43D1"/>
    <w:rsid w:val="00BE7148"/>
    <w:rsid w:val="00C17A2F"/>
    <w:rsid w:val="00C237A9"/>
    <w:rsid w:val="00C27E81"/>
    <w:rsid w:val="00C34B01"/>
    <w:rsid w:val="00C64886"/>
    <w:rsid w:val="00C73AF0"/>
    <w:rsid w:val="00CC6AFB"/>
    <w:rsid w:val="00D0019B"/>
    <w:rsid w:val="00D00B10"/>
    <w:rsid w:val="00D403AD"/>
    <w:rsid w:val="00D47619"/>
    <w:rsid w:val="00D47EB2"/>
    <w:rsid w:val="00D6451E"/>
    <w:rsid w:val="00D64B0B"/>
    <w:rsid w:val="00D76F17"/>
    <w:rsid w:val="00D95860"/>
    <w:rsid w:val="00DA5789"/>
    <w:rsid w:val="00DE214C"/>
    <w:rsid w:val="00DE2C68"/>
    <w:rsid w:val="00DE7E96"/>
    <w:rsid w:val="00E1492E"/>
    <w:rsid w:val="00E1636D"/>
    <w:rsid w:val="00E2290F"/>
    <w:rsid w:val="00E34909"/>
    <w:rsid w:val="00E56247"/>
    <w:rsid w:val="00E819CD"/>
    <w:rsid w:val="00E82A6B"/>
    <w:rsid w:val="00E9026A"/>
    <w:rsid w:val="00EC0EF6"/>
    <w:rsid w:val="00ED0174"/>
    <w:rsid w:val="00EE3AEC"/>
    <w:rsid w:val="00EE4065"/>
    <w:rsid w:val="00F440DE"/>
    <w:rsid w:val="00F4697D"/>
    <w:rsid w:val="00F64240"/>
    <w:rsid w:val="00F75E82"/>
    <w:rsid w:val="00FA6BAB"/>
    <w:rsid w:val="00FB3389"/>
    <w:rsid w:val="00FF149B"/>
    <w:rsid w:val="00FF4AE8"/>
    <w:rsid w:val="0FD110CA"/>
    <w:rsid w:val="2FDFFD22"/>
    <w:rsid w:val="453163AF"/>
    <w:rsid w:val="4B80DF5F"/>
    <w:rsid w:val="686820B4"/>
    <w:rsid w:val="7ABEBB1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6190C0"/>
  <w15:docId w15:val="{A9DBDE3C-1E80-4D97-AEF8-04FFBB3A0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9FC"/>
    <w:pPr>
      <w:spacing w:after="120"/>
    </w:pPr>
    <w:rPr>
      <w:rFonts w:ascii="Arial" w:hAnsi="Arial"/>
    </w:rPr>
  </w:style>
  <w:style w:type="paragraph" w:styleId="Heading1">
    <w:name w:val="heading 1"/>
    <w:basedOn w:val="Normal"/>
    <w:next w:val="Normal"/>
    <w:link w:val="Heading1Char"/>
    <w:uiPriority w:val="9"/>
    <w:qFormat/>
    <w:rsid w:val="004D5F80"/>
    <w:pPr>
      <w:spacing w:before="240" w:after="240"/>
      <w:contextualSpacing/>
      <w:outlineLvl w:val="0"/>
    </w:pPr>
    <w:rPr>
      <w:rFonts w:eastAsiaTheme="majorEastAsia" w:cstheme="majorBidi"/>
      <w:b/>
      <w:bCs/>
      <w:color w:val="652F76"/>
      <w:sz w:val="44"/>
      <w:szCs w:val="28"/>
    </w:rPr>
  </w:style>
  <w:style w:type="paragraph" w:styleId="Heading2">
    <w:name w:val="heading 2"/>
    <w:basedOn w:val="Normal"/>
    <w:next w:val="Normal"/>
    <w:link w:val="Heading2Char"/>
    <w:uiPriority w:val="9"/>
    <w:unhideWhenUsed/>
    <w:qFormat/>
    <w:rsid w:val="002679FC"/>
    <w:pPr>
      <w:spacing w:after="240"/>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3C3D27"/>
    <w:pPr>
      <w:spacing w:line="271" w:lineRule="auto"/>
      <w:outlineLvl w:val="2"/>
    </w:pPr>
    <w:rPr>
      <w:rFonts w:eastAsiaTheme="majorEastAsia" w:cstheme="majorBidi"/>
      <w:b/>
      <w:bCs/>
      <w:color w:val="652F76"/>
      <w:sz w:val="30"/>
      <w:szCs w:val="30"/>
    </w:rPr>
  </w:style>
  <w:style w:type="paragraph" w:styleId="Heading4">
    <w:name w:val="heading 4"/>
    <w:basedOn w:val="Normal"/>
    <w:next w:val="Normal"/>
    <w:link w:val="Heading4Char"/>
    <w:uiPriority w:val="9"/>
    <w:unhideWhenUsed/>
    <w:qFormat/>
    <w:rsid w:val="002679FC"/>
    <w:pPr>
      <w:spacing w:after="0"/>
      <w:outlineLvl w:val="3"/>
    </w:pPr>
    <w:rPr>
      <w:rFonts w:eastAsiaTheme="majorEastAsia" w:cstheme="majorBidi"/>
      <w:b/>
      <w:bCs/>
      <w:iCs/>
      <w:sz w:val="24"/>
    </w:rPr>
  </w:style>
  <w:style w:type="paragraph" w:styleId="Heading5">
    <w:name w:val="heading 5"/>
    <w:basedOn w:val="Normal"/>
    <w:next w:val="Normal"/>
    <w:link w:val="Heading5Char"/>
    <w:uiPriority w:val="9"/>
    <w:unhideWhenUsed/>
    <w:rsid w:val="004B54CA"/>
    <w:pPr>
      <w:spacing w:before="200" w:after="0"/>
      <w:outlineLvl w:val="4"/>
    </w:pPr>
    <w:rPr>
      <w:rFonts w:eastAsiaTheme="majorEastAsia" w:cstheme="majorBidi"/>
      <w:b/>
      <w:bCs/>
      <w:color w:val="7F7F7F" w:themeColor="text1" w:themeTint="80"/>
    </w:rPr>
  </w:style>
  <w:style w:type="paragraph" w:styleId="Heading6">
    <w:name w:val="heading 6"/>
    <w:basedOn w:val="Normal"/>
    <w:next w:val="Normal"/>
    <w:link w:val="Heading6Char"/>
    <w:uiPriority w:val="9"/>
    <w:unhideWhenUsed/>
    <w:rsid w:val="004B54CA"/>
    <w:pPr>
      <w:spacing w:after="0" w:line="271" w:lineRule="auto"/>
      <w:outlineLvl w:val="5"/>
    </w:pPr>
    <w:rPr>
      <w:rFonts w:eastAsiaTheme="majorEastAsia" w:cstheme="majorBidi"/>
      <w:b/>
      <w:bCs/>
      <w:i/>
      <w:iCs/>
      <w:color w:val="7F7F7F" w:themeColor="text1" w:themeTint="80"/>
    </w:rPr>
  </w:style>
  <w:style w:type="paragraph" w:styleId="Heading7">
    <w:name w:val="heading 7"/>
    <w:basedOn w:val="Normal"/>
    <w:next w:val="Normal"/>
    <w:link w:val="Heading7Char"/>
    <w:uiPriority w:val="9"/>
    <w:unhideWhenUsed/>
    <w:rsid w:val="004B54CA"/>
    <w:pPr>
      <w:spacing w:after="0"/>
      <w:outlineLvl w:val="6"/>
    </w:pPr>
    <w:rPr>
      <w:rFonts w:eastAsiaTheme="majorEastAsia" w:cstheme="majorBidi"/>
      <w:i/>
      <w:iCs/>
    </w:rPr>
  </w:style>
  <w:style w:type="paragraph" w:styleId="Heading8">
    <w:name w:val="heading 8"/>
    <w:basedOn w:val="Normal"/>
    <w:next w:val="Normal"/>
    <w:link w:val="Heading8Char"/>
    <w:uiPriority w:val="9"/>
    <w:unhideWhenUsed/>
    <w:rsid w:val="004B54CA"/>
    <w:pPr>
      <w:spacing w:after="0"/>
      <w:outlineLvl w:val="7"/>
    </w:pPr>
    <w:rPr>
      <w:rFonts w:eastAsiaTheme="majorEastAsia" w:cstheme="majorBidi"/>
      <w:sz w:val="20"/>
      <w:szCs w:val="20"/>
    </w:rPr>
  </w:style>
  <w:style w:type="paragraph" w:styleId="Heading9">
    <w:name w:val="heading 9"/>
    <w:basedOn w:val="Normal"/>
    <w:next w:val="Normal"/>
    <w:link w:val="Heading9Char"/>
    <w:uiPriority w:val="9"/>
    <w:unhideWhenUsed/>
    <w:rsid w:val="004B54CA"/>
    <w:pPr>
      <w:spacing w:after="0"/>
      <w:outlineLvl w:val="8"/>
    </w:pPr>
    <w:rPr>
      <w:rFonts w:eastAsiaTheme="majorEastAsia"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F80"/>
    <w:rPr>
      <w:rFonts w:ascii="Arial" w:eastAsiaTheme="majorEastAsia" w:hAnsi="Arial" w:cstheme="majorBidi"/>
      <w:b/>
      <w:bCs/>
      <w:color w:val="652F76"/>
      <w:sz w:val="44"/>
      <w:szCs w:val="28"/>
    </w:rPr>
  </w:style>
  <w:style w:type="character" w:customStyle="1" w:styleId="Heading2Char">
    <w:name w:val="Heading 2 Char"/>
    <w:basedOn w:val="DefaultParagraphFont"/>
    <w:link w:val="Heading2"/>
    <w:uiPriority w:val="9"/>
    <w:rsid w:val="002679FC"/>
    <w:rPr>
      <w:rFonts w:ascii="Arial" w:eastAsiaTheme="majorEastAsia" w:hAnsi="Arial" w:cstheme="majorBidi"/>
      <w:b/>
      <w:bCs/>
      <w:sz w:val="36"/>
      <w:szCs w:val="26"/>
    </w:rPr>
  </w:style>
  <w:style w:type="paragraph" w:styleId="NoSpacing">
    <w:name w:val="No Spacing"/>
    <w:basedOn w:val="Normal"/>
    <w:link w:val="NoSpacingChar"/>
    <w:uiPriority w:val="1"/>
    <w:rsid w:val="004B54CA"/>
    <w:pPr>
      <w:spacing w:after="0" w:line="240" w:lineRule="auto"/>
    </w:pPr>
  </w:style>
  <w:style w:type="character" w:customStyle="1" w:styleId="Heading3Char">
    <w:name w:val="Heading 3 Char"/>
    <w:basedOn w:val="DefaultParagraphFont"/>
    <w:link w:val="Heading3"/>
    <w:uiPriority w:val="9"/>
    <w:rsid w:val="003C3D27"/>
    <w:rPr>
      <w:rFonts w:ascii="Arial" w:eastAsiaTheme="majorEastAsia" w:hAnsi="Arial" w:cstheme="majorBidi"/>
      <w:b/>
      <w:bCs/>
      <w:color w:val="652F76"/>
      <w:sz w:val="30"/>
      <w:szCs w:val="30"/>
    </w:rPr>
  </w:style>
  <w:style w:type="character" w:customStyle="1" w:styleId="Heading4Char">
    <w:name w:val="Heading 4 Char"/>
    <w:basedOn w:val="DefaultParagraphFont"/>
    <w:link w:val="Heading4"/>
    <w:uiPriority w:val="9"/>
    <w:rsid w:val="002679FC"/>
    <w:rPr>
      <w:rFonts w:ascii="Arial" w:eastAsiaTheme="majorEastAsia" w:hAnsi="Arial" w:cstheme="majorBidi"/>
      <w:b/>
      <w:bCs/>
      <w:iCs/>
      <w:sz w:val="24"/>
    </w:rPr>
  </w:style>
  <w:style w:type="character" w:customStyle="1" w:styleId="Heading5Char">
    <w:name w:val="Heading 5 Char"/>
    <w:basedOn w:val="DefaultParagraphFont"/>
    <w:link w:val="Heading5"/>
    <w:uiPriority w:val="9"/>
    <w:rsid w:val="004B54CA"/>
    <w:rPr>
      <w:rFonts w:ascii="Arial" w:eastAsiaTheme="majorEastAsia" w:hAnsi="Arial" w:cstheme="majorBidi"/>
      <w:b/>
      <w:bCs/>
      <w:color w:val="7F7F7F" w:themeColor="text1" w:themeTint="80"/>
    </w:rPr>
  </w:style>
  <w:style w:type="character" w:customStyle="1" w:styleId="Heading6Char">
    <w:name w:val="Heading 6 Char"/>
    <w:basedOn w:val="DefaultParagraphFont"/>
    <w:link w:val="Heading6"/>
    <w:uiPriority w:val="9"/>
    <w:rsid w:val="004B54CA"/>
    <w:rPr>
      <w:rFonts w:ascii="Arial" w:eastAsiaTheme="majorEastAsia" w:hAnsi="Arial" w:cstheme="majorBidi"/>
      <w:b/>
      <w:bCs/>
      <w:i/>
      <w:iCs/>
      <w:color w:val="7F7F7F" w:themeColor="text1" w:themeTint="80"/>
    </w:rPr>
  </w:style>
  <w:style w:type="character" w:customStyle="1" w:styleId="Heading7Char">
    <w:name w:val="Heading 7 Char"/>
    <w:basedOn w:val="DefaultParagraphFont"/>
    <w:link w:val="Heading7"/>
    <w:uiPriority w:val="9"/>
    <w:rsid w:val="004B54CA"/>
    <w:rPr>
      <w:rFonts w:ascii="Arial" w:eastAsiaTheme="majorEastAsia" w:hAnsi="Arial" w:cstheme="majorBidi"/>
      <w:i/>
      <w:iCs/>
    </w:rPr>
  </w:style>
  <w:style w:type="character" w:customStyle="1" w:styleId="Heading8Char">
    <w:name w:val="Heading 8 Char"/>
    <w:basedOn w:val="DefaultParagraphFont"/>
    <w:link w:val="Heading8"/>
    <w:uiPriority w:val="9"/>
    <w:rsid w:val="004B54CA"/>
    <w:rPr>
      <w:rFonts w:ascii="Arial" w:eastAsiaTheme="majorEastAsia" w:hAnsi="Arial" w:cstheme="majorBidi"/>
      <w:sz w:val="20"/>
      <w:szCs w:val="20"/>
    </w:rPr>
  </w:style>
  <w:style w:type="character" w:customStyle="1" w:styleId="Heading9Char">
    <w:name w:val="Heading 9 Char"/>
    <w:basedOn w:val="DefaultParagraphFont"/>
    <w:link w:val="Heading9"/>
    <w:uiPriority w:val="9"/>
    <w:rsid w:val="004B54CA"/>
    <w:rPr>
      <w:rFonts w:ascii="Arial" w:eastAsiaTheme="majorEastAsia" w:hAnsi="Arial" w:cstheme="majorBidi"/>
      <w:i/>
      <w:iCs/>
      <w:spacing w:val="5"/>
      <w:sz w:val="20"/>
      <w:szCs w:val="20"/>
    </w:rPr>
  </w:style>
  <w:style w:type="paragraph" w:styleId="Title">
    <w:name w:val="Title"/>
    <w:basedOn w:val="Normal"/>
    <w:next w:val="Normal"/>
    <w:link w:val="TitleChar"/>
    <w:uiPriority w:val="10"/>
    <w:rsid w:val="004B54CA"/>
    <w:pPr>
      <w:pBdr>
        <w:bottom w:val="single" w:sz="4" w:space="1" w:color="auto"/>
      </w:pBdr>
      <w:spacing w:line="240" w:lineRule="auto"/>
      <w:contextualSpacing/>
    </w:pPr>
    <w:rPr>
      <w:rFonts w:eastAsiaTheme="majorEastAsia" w:cstheme="majorBidi"/>
      <w:spacing w:val="5"/>
      <w:sz w:val="52"/>
      <w:szCs w:val="52"/>
    </w:rPr>
  </w:style>
  <w:style w:type="character" w:customStyle="1" w:styleId="TitleChar">
    <w:name w:val="Title Char"/>
    <w:basedOn w:val="DefaultParagraphFont"/>
    <w:link w:val="Title"/>
    <w:uiPriority w:val="10"/>
    <w:rsid w:val="004B54CA"/>
    <w:rPr>
      <w:rFonts w:ascii="Arial" w:eastAsiaTheme="majorEastAsia" w:hAnsi="Arial" w:cstheme="majorBidi"/>
      <w:spacing w:val="5"/>
      <w:sz w:val="52"/>
      <w:szCs w:val="52"/>
    </w:rPr>
  </w:style>
  <w:style w:type="paragraph" w:styleId="Subtitle">
    <w:name w:val="Subtitle"/>
    <w:basedOn w:val="Normal"/>
    <w:next w:val="Normal"/>
    <w:link w:val="SubtitleChar"/>
    <w:uiPriority w:val="11"/>
    <w:rsid w:val="004B54CA"/>
    <w:pPr>
      <w:spacing w:after="600"/>
    </w:pPr>
    <w:rPr>
      <w:rFonts w:eastAsiaTheme="majorEastAsia" w:cstheme="majorBidi"/>
      <w:i/>
      <w:iCs/>
      <w:spacing w:val="13"/>
      <w:sz w:val="24"/>
      <w:szCs w:val="24"/>
    </w:rPr>
  </w:style>
  <w:style w:type="character" w:customStyle="1" w:styleId="SubtitleChar">
    <w:name w:val="Subtitle Char"/>
    <w:basedOn w:val="DefaultParagraphFont"/>
    <w:link w:val="Subtitle"/>
    <w:uiPriority w:val="11"/>
    <w:rsid w:val="004B54CA"/>
    <w:rPr>
      <w:rFonts w:ascii="Arial" w:eastAsiaTheme="majorEastAsia" w:hAnsi="Arial" w:cstheme="majorBidi"/>
      <w:i/>
      <w:iCs/>
      <w:spacing w:val="13"/>
      <w:sz w:val="24"/>
      <w:szCs w:val="24"/>
    </w:rPr>
  </w:style>
  <w:style w:type="character" w:styleId="SubtleEmphasis">
    <w:name w:val="Subtle Emphasis"/>
    <w:uiPriority w:val="19"/>
    <w:rsid w:val="004B54CA"/>
    <w:rPr>
      <w:i/>
      <w:iCs/>
    </w:rPr>
  </w:style>
  <w:style w:type="character" w:styleId="Strong">
    <w:name w:val="Strong"/>
    <w:uiPriority w:val="22"/>
    <w:rsid w:val="004B54CA"/>
    <w:rPr>
      <w:b/>
      <w:bCs/>
    </w:rPr>
  </w:style>
  <w:style w:type="paragraph" w:styleId="ListParagraph">
    <w:name w:val="List Paragraph"/>
    <w:basedOn w:val="Normal"/>
    <w:uiPriority w:val="34"/>
    <w:qFormat/>
    <w:rsid w:val="004B54CA"/>
    <w:pPr>
      <w:ind w:left="720"/>
      <w:contextualSpacing/>
    </w:pPr>
  </w:style>
  <w:style w:type="character" w:styleId="Emphasis">
    <w:name w:val="Emphasis"/>
    <w:uiPriority w:val="20"/>
    <w:rsid w:val="004B54CA"/>
    <w:rPr>
      <w:b/>
      <w:bCs/>
      <w:i/>
      <w:iCs/>
      <w:spacing w:val="10"/>
      <w:bdr w:val="none" w:sz="0" w:space="0" w:color="auto"/>
      <w:shd w:val="clear" w:color="auto" w:fill="auto"/>
    </w:rPr>
  </w:style>
  <w:style w:type="character" w:styleId="IntenseEmphasis">
    <w:name w:val="Intense Emphasis"/>
    <w:uiPriority w:val="21"/>
    <w:rsid w:val="004B54CA"/>
    <w:rPr>
      <w:b/>
      <w:bCs/>
    </w:rPr>
  </w:style>
  <w:style w:type="paragraph" w:styleId="Quote">
    <w:name w:val="Quote"/>
    <w:basedOn w:val="Normal"/>
    <w:next w:val="Normal"/>
    <w:link w:val="QuoteChar"/>
    <w:uiPriority w:val="29"/>
    <w:rsid w:val="004B54CA"/>
    <w:pPr>
      <w:spacing w:before="200" w:after="0"/>
      <w:ind w:left="360" w:right="360"/>
    </w:pPr>
    <w:rPr>
      <w:i/>
      <w:iCs/>
    </w:rPr>
  </w:style>
  <w:style w:type="character" w:customStyle="1" w:styleId="QuoteChar">
    <w:name w:val="Quote Char"/>
    <w:basedOn w:val="DefaultParagraphFont"/>
    <w:link w:val="Quote"/>
    <w:uiPriority w:val="29"/>
    <w:rsid w:val="004B54CA"/>
    <w:rPr>
      <w:rFonts w:ascii="Arial" w:hAnsi="Arial"/>
      <w:i/>
      <w:iCs/>
    </w:rPr>
  </w:style>
  <w:style w:type="paragraph" w:styleId="IntenseQuote">
    <w:name w:val="Intense Quote"/>
    <w:basedOn w:val="Normal"/>
    <w:next w:val="Normal"/>
    <w:link w:val="IntenseQuoteChar"/>
    <w:uiPriority w:val="30"/>
    <w:rsid w:val="004B54C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4B54CA"/>
    <w:rPr>
      <w:rFonts w:ascii="Arial" w:hAnsi="Arial"/>
      <w:b/>
      <w:bCs/>
      <w:i/>
      <w:iCs/>
    </w:rPr>
  </w:style>
  <w:style w:type="character" w:styleId="SubtleReference">
    <w:name w:val="Subtle Reference"/>
    <w:uiPriority w:val="31"/>
    <w:rsid w:val="004B54CA"/>
    <w:rPr>
      <w:smallCaps/>
    </w:rPr>
  </w:style>
  <w:style w:type="character" w:styleId="IntenseReference">
    <w:name w:val="Intense Reference"/>
    <w:uiPriority w:val="32"/>
    <w:rsid w:val="004B54CA"/>
    <w:rPr>
      <w:smallCaps/>
      <w:spacing w:val="5"/>
      <w:u w:val="single"/>
    </w:rPr>
  </w:style>
  <w:style w:type="character" w:styleId="BookTitle">
    <w:name w:val="Book Title"/>
    <w:uiPriority w:val="33"/>
    <w:rsid w:val="000D630E"/>
    <w:rPr>
      <w:color w:val="652F76"/>
      <w:sz w:val="52"/>
    </w:rPr>
  </w:style>
  <w:style w:type="paragraph" w:styleId="Caption">
    <w:name w:val="caption"/>
    <w:basedOn w:val="Normal"/>
    <w:next w:val="Normal"/>
    <w:uiPriority w:val="35"/>
    <w:semiHidden/>
    <w:unhideWhenUsed/>
    <w:rsid w:val="00785261"/>
    <w:rPr>
      <w:b/>
      <w:bCs/>
      <w:caps/>
      <w:sz w:val="16"/>
      <w:szCs w:val="18"/>
    </w:rPr>
  </w:style>
  <w:style w:type="paragraph" w:styleId="TOCHeading">
    <w:name w:val="TOC Heading"/>
    <w:basedOn w:val="Heading1"/>
    <w:next w:val="Normal"/>
    <w:uiPriority w:val="39"/>
    <w:unhideWhenUsed/>
    <w:qFormat/>
    <w:rsid w:val="004B54CA"/>
    <w:pPr>
      <w:outlineLvl w:val="9"/>
    </w:pPr>
    <w:rPr>
      <w:lang w:bidi="en-US"/>
    </w:rPr>
  </w:style>
  <w:style w:type="character" w:customStyle="1" w:styleId="NoSpacingChar">
    <w:name w:val="No Spacing Char"/>
    <w:basedOn w:val="DefaultParagraphFont"/>
    <w:link w:val="NoSpacing"/>
    <w:uiPriority w:val="1"/>
    <w:rsid w:val="004B54CA"/>
    <w:rPr>
      <w:rFonts w:ascii="Arial" w:hAnsi="Arial"/>
    </w:rPr>
  </w:style>
  <w:style w:type="paragraph" w:styleId="Header">
    <w:name w:val="header"/>
    <w:basedOn w:val="Normal"/>
    <w:link w:val="HeaderChar"/>
    <w:uiPriority w:val="99"/>
    <w:unhideWhenUsed/>
    <w:rsid w:val="000D63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630E"/>
    <w:rPr>
      <w:rFonts w:ascii="Arial" w:hAnsi="Arial"/>
    </w:rPr>
  </w:style>
  <w:style w:type="paragraph" w:styleId="Footer">
    <w:name w:val="footer"/>
    <w:basedOn w:val="Normal"/>
    <w:link w:val="FooterChar"/>
    <w:uiPriority w:val="99"/>
    <w:unhideWhenUsed/>
    <w:rsid w:val="000D63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630E"/>
    <w:rPr>
      <w:rFonts w:ascii="Arial" w:hAnsi="Arial"/>
    </w:rPr>
  </w:style>
  <w:style w:type="paragraph" w:styleId="BalloonText">
    <w:name w:val="Balloon Text"/>
    <w:basedOn w:val="Normal"/>
    <w:link w:val="BalloonTextChar"/>
    <w:uiPriority w:val="99"/>
    <w:semiHidden/>
    <w:unhideWhenUsed/>
    <w:rsid w:val="000D63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30E"/>
    <w:rPr>
      <w:rFonts w:ascii="Tahoma" w:hAnsi="Tahoma" w:cs="Tahoma"/>
      <w:sz w:val="16"/>
      <w:szCs w:val="16"/>
    </w:rPr>
  </w:style>
  <w:style w:type="paragraph" w:styleId="TOC1">
    <w:name w:val="toc 1"/>
    <w:basedOn w:val="Normal"/>
    <w:next w:val="Normal"/>
    <w:autoRedefine/>
    <w:uiPriority w:val="39"/>
    <w:unhideWhenUsed/>
    <w:rsid w:val="00616CC5"/>
    <w:pPr>
      <w:spacing w:after="100" w:line="259" w:lineRule="auto"/>
    </w:pPr>
    <w:rPr>
      <w:sz w:val="20"/>
    </w:rPr>
  </w:style>
  <w:style w:type="paragraph" w:styleId="TOC2">
    <w:name w:val="toc 2"/>
    <w:basedOn w:val="Normal"/>
    <w:next w:val="Normal"/>
    <w:autoRedefine/>
    <w:uiPriority w:val="39"/>
    <w:unhideWhenUsed/>
    <w:rsid w:val="00616CC5"/>
    <w:pPr>
      <w:spacing w:after="100" w:line="259" w:lineRule="auto"/>
      <w:ind w:left="220"/>
    </w:pPr>
    <w:rPr>
      <w:sz w:val="20"/>
    </w:rPr>
  </w:style>
  <w:style w:type="paragraph" w:styleId="TOC3">
    <w:name w:val="toc 3"/>
    <w:basedOn w:val="Normal"/>
    <w:next w:val="Normal"/>
    <w:autoRedefine/>
    <w:uiPriority w:val="39"/>
    <w:unhideWhenUsed/>
    <w:rsid w:val="00616CC5"/>
    <w:pPr>
      <w:spacing w:after="100" w:line="259" w:lineRule="auto"/>
      <w:ind w:left="440"/>
    </w:pPr>
    <w:rPr>
      <w:sz w:val="20"/>
    </w:rPr>
  </w:style>
  <w:style w:type="character" w:styleId="Hyperlink">
    <w:name w:val="Hyperlink"/>
    <w:basedOn w:val="DefaultParagraphFont"/>
    <w:uiPriority w:val="99"/>
    <w:unhideWhenUsed/>
    <w:rsid w:val="000B7A2E"/>
    <w:rPr>
      <w:color w:val="0000FF" w:themeColor="hyperlink"/>
      <w:u w:val="single"/>
    </w:rPr>
  </w:style>
  <w:style w:type="table" w:styleId="TableGrid">
    <w:name w:val="Table Grid"/>
    <w:basedOn w:val="TableNormal"/>
    <w:uiPriority w:val="39"/>
    <w:rsid w:val="000B7A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D241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CommentReference">
    <w:name w:val="annotation reference"/>
    <w:basedOn w:val="DefaultParagraphFont"/>
    <w:uiPriority w:val="99"/>
    <w:semiHidden/>
    <w:unhideWhenUsed/>
    <w:rsid w:val="00FF149B"/>
    <w:rPr>
      <w:sz w:val="16"/>
      <w:szCs w:val="16"/>
    </w:rPr>
  </w:style>
  <w:style w:type="paragraph" w:styleId="CommentText">
    <w:name w:val="annotation text"/>
    <w:basedOn w:val="Normal"/>
    <w:link w:val="CommentTextChar"/>
    <w:uiPriority w:val="99"/>
    <w:semiHidden/>
    <w:unhideWhenUsed/>
    <w:rsid w:val="00FF149B"/>
    <w:pPr>
      <w:spacing w:line="240" w:lineRule="auto"/>
    </w:pPr>
    <w:rPr>
      <w:sz w:val="20"/>
      <w:szCs w:val="20"/>
    </w:rPr>
  </w:style>
  <w:style w:type="character" w:customStyle="1" w:styleId="CommentTextChar">
    <w:name w:val="Comment Text Char"/>
    <w:basedOn w:val="DefaultParagraphFont"/>
    <w:link w:val="CommentText"/>
    <w:uiPriority w:val="99"/>
    <w:semiHidden/>
    <w:rsid w:val="00FF149B"/>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FF149B"/>
    <w:rPr>
      <w:b/>
      <w:bCs/>
    </w:rPr>
  </w:style>
  <w:style w:type="character" w:customStyle="1" w:styleId="CommentSubjectChar">
    <w:name w:val="Comment Subject Char"/>
    <w:basedOn w:val="CommentTextChar"/>
    <w:link w:val="CommentSubject"/>
    <w:uiPriority w:val="99"/>
    <w:semiHidden/>
    <w:rsid w:val="00FF149B"/>
    <w:rPr>
      <w:rFonts w:ascii="Arial" w:hAnsi="Arial"/>
      <w:b/>
      <w:bCs/>
      <w:sz w:val="20"/>
      <w:szCs w:val="20"/>
    </w:rPr>
  </w:style>
  <w:style w:type="character" w:styleId="FollowedHyperlink">
    <w:name w:val="FollowedHyperlink"/>
    <w:basedOn w:val="DefaultParagraphFont"/>
    <w:uiPriority w:val="99"/>
    <w:semiHidden/>
    <w:unhideWhenUsed/>
    <w:rsid w:val="0027665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4871598">
      <w:bodyDiv w:val="1"/>
      <w:marLeft w:val="0"/>
      <w:marRight w:val="0"/>
      <w:marTop w:val="0"/>
      <w:marBottom w:val="0"/>
      <w:divBdr>
        <w:top w:val="none" w:sz="0" w:space="0" w:color="auto"/>
        <w:left w:val="none" w:sz="0" w:space="0" w:color="auto"/>
        <w:bottom w:val="none" w:sz="0" w:space="0" w:color="auto"/>
        <w:right w:val="none" w:sz="0" w:space="0" w:color="auto"/>
      </w:divBdr>
    </w:div>
    <w:div w:id="385180991">
      <w:bodyDiv w:val="1"/>
      <w:marLeft w:val="0"/>
      <w:marRight w:val="0"/>
      <w:marTop w:val="0"/>
      <w:marBottom w:val="0"/>
      <w:divBdr>
        <w:top w:val="none" w:sz="0" w:space="0" w:color="auto"/>
        <w:left w:val="none" w:sz="0" w:space="0" w:color="auto"/>
        <w:bottom w:val="none" w:sz="0" w:space="0" w:color="auto"/>
        <w:right w:val="none" w:sz="0" w:space="0" w:color="auto"/>
      </w:divBdr>
    </w:div>
    <w:div w:id="431752633">
      <w:bodyDiv w:val="1"/>
      <w:marLeft w:val="0"/>
      <w:marRight w:val="0"/>
      <w:marTop w:val="0"/>
      <w:marBottom w:val="0"/>
      <w:divBdr>
        <w:top w:val="none" w:sz="0" w:space="0" w:color="auto"/>
        <w:left w:val="none" w:sz="0" w:space="0" w:color="auto"/>
        <w:bottom w:val="none" w:sz="0" w:space="0" w:color="auto"/>
        <w:right w:val="none" w:sz="0" w:space="0" w:color="auto"/>
      </w:divBdr>
    </w:div>
    <w:div w:id="1024405155">
      <w:bodyDiv w:val="1"/>
      <w:marLeft w:val="0"/>
      <w:marRight w:val="0"/>
      <w:marTop w:val="0"/>
      <w:marBottom w:val="0"/>
      <w:divBdr>
        <w:top w:val="none" w:sz="0" w:space="0" w:color="auto"/>
        <w:left w:val="none" w:sz="0" w:space="0" w:color="auto"/>
        <w:bottom w:val="none" w:sz="0" w:space="0" w:color="auto"/>
        <w:right w:val="none" w:sz="0" w:space="0" w:color="auto"/>
      </w:divBdr>
    </w:div>
    <w:div w:id="1313676069">
      <w:bodyDiv w:val="1"/>
      <w:marLeft w:val="0"/>
      <w:marRight w:val="0"/>
      <w:marTop w:val="0"/>
      <w:marBottom w:val="0"/>
      <w:divBdr>
        <w:top w:val="none" w:sz="0" w:space="0" w:color="auto"/>
        <w:left w:val="none" w:sz="0" w:space="0" w:color="auto"/>
        <w:bottom w:val="none" w:sz="0" w:space="0" w:color="auto"/>
        <w:right w:val="none" w:sz="0" w:space="0" w:color="auto"/>
      </w:divBdr>
    </w:div>
    <w:div w:id="1528906513">
      <w:bodyDiv w:val="1"/>
      <w:marLeft w:val="0"/>
      <w:marRight w:val="0"/>
      <w:marTop w:val="0"/>
      <w:marBottom w:val="0"/>
      <w:divBdr>
        <w:top w:val="none" w:sz="0" w:space="0" w:color="auto"/>
        <w:left w:val="none" w:sz="0" w:space="0" w:color="auto"/>
        <w:bottom w:val="none" w:sz="0" w:space="0" w:color="auto"/>
        <w:right w:val="none" w:sz="0" w:space="0" w:color="auto"/>
      </w:divBdr>
    </w:div>
    <w:div w:id="1721051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scheme.actuary@ndis.gov.au"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bs.gov.au/websitedbs/D3310114.nsf/home/Digital+Boundaries"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98f2c18-e06f-4cdd-b3aa-9527d754e7cc">
      <Terms xmlns="http://schemas.microsoft.com/office/infopath/2007/PartnerControls"/>
    </lcf76f155ced4ddcb4097134ff3c332f>
    <TaxCatchAll xmlns="b6a04096-66d6-4d5f-9867-b21bc58e745a"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489DCF49E04054D83F07CF1F0166419" ma:contentTypeVersion="15" ma:contentTypeDescription="Create a new document." ma:contentTypeScope="" ma:versionID="f2cddbcd37f93b4f19787d0f0bea849f">
  <xsd:schema xmlns:xsd="http://www.w3.org/2001/XMLSchema" xmlns:xs="http://www.w3.org/2001/XMLSchema" xmlns:p="http://schemas.microsoft.com/office/2006/metadata/properties" xmlns:ns2="598f2c18-e06f-4cdd-b3aa-9527d754e7cc" xmlns:ns3="b6a04096-66d6-4d5f-9867-b21bc58e745a" targetNamespace="http://schemas.microsoft.com/office/2006/metadata/properties" ma:root="true" ma:fieldsID="529c0ac92626d372b361376acc288636" ns2:_="" ns3:_="">
    <xsd:import namespace="598f2c18-e06f-4cdd-b3aa-9527d754e7cc"/>
    <xsd:import namespace="b6a04096-66d6-4d5f-9867-b21bc58e745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SearchProperties" minOccurs="0"/>
                <xsd:element ref="ns3:SharedWithUsers" minOccurs="0"/>
                <xsd:element ref="ns3:SharedWithDetail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8f2c18-e06f-4cdd-b3aa-9527d754e7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0f491396-a7e2-4bc1-b170-149c68583a4a"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a04096-66d6-4d5f-9867-b21bc58e745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fd8f2001-57a8-4102-8e39-3d786d2d3a5e}" ma:internalName="TaxCatchAll" ma:showField="CatchAllData" ma:web="b6a04096-66d6-4d5f-9867-b21bc58e745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BDB115D-839F-4276-B7FC-BD88FB278279}">
  <ds:schemaRefs>
    <ds:schemaRef ds:uri="http://schemas.openxmlformats.org/officeDocument/2006/bibliography"/>
  </ds:schemaRefs>
</ds:datastoreItem>
</file>

<file path=customXml/itemProps2.xml><?xml version="1.0" encoding="utf-8"?>
<ds:datastoreItem xmlns:ds="http://schemas.openxmlformats.org/officeDocument/2006/customXml" ds:itemID="{221363B5-57FF-45AE-869F-5C2141BC241E}">
  <ds:schemaRefs>
    <ds:schemaRef ds:uri="http://schemas.microsoft.com/sharepoint/v3/contenttype/forms"/>
  </ds:schemaRefs>
</ds:datastoreItem>
</file>

<file path=customXml/itemProps3.xml><?xml version="1.0" encoding="utf-8"?>
<ds:datastoreItem xmlns:ds="http://schemas.openxmlformats.org/officeDocument/2006/customXml" ds:itemID="{8575A69B-9946-4E92-A5EA-85765424243E}">
  <ds:schemaRefs>
    <ds:schemaRef ds:uri="http://schemas.microsoft.com/office/2006/metadata/properties"/>
    <ds:schemaRef ds:uri="http://schemas.microsoft.com/office/infopath/2007/PartnerControls"/>
    <ds:schemaRef ds:uri="598f2c18-e06f-4cdd-b3aa-9527d754e7cc"/>
    <ds:schemaRef ds:uri="b6a04096-66d6-4d5f-9867-b21bc58e745a"/>
  </ds:schemaRefs>
</ds:datastoreItem>
</file>

<file path=customXml/itemProps4.xml><?xml version="1.0" encoding="utf-8"?>
<ds:datastoreItem xmlns:ds="http://schemas.openxmlformats.org/officeDocument/2006/customXml" ds:itemID="{E645DC9F-3DBA-41CB-877F-D29BB870FA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8f2c18-e06f-4cdd-b3aa-9527d754e7cc"/>
    <ds:schemaRef ds:uri="b6a04096-66d6-4d5f-9867-b21bc58e74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452</Words>
  <Characters>2582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FaHCSIA</Company>
  <LinksUpToDate>false</LinksUpToDate>
  <CharactersWithSpaces>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HOPPER, Nicholas</dc:creator>
  <cp:keywords/>
  <dc:description/>
  <cp:lastModifiedBy>Guthrie, James</cp:lastModifiedBy>
  <cp:revision>17</cp:revision>
  <cp:lastPrinted>2019-09-24T08:06:00Z</cp:lastPrinted>
  <dcterms:created xsi:type="dcterms:W3CDTF">2020-06-17T05:00:00Z</dcterms:created>
  <dcterms:modified xsi:type="dcterms:W3CDTF">2025-02-17T02:12:00Z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0x010100B489DCF49E04054D83F07CF1F0166419</vt:lpwstr>
  </property>
  <property fmtid="{D5CDD505-2E9C-101B-9397-08002B2CF9AE}" pid="3" name="TaxKeyword">
    <vt:lpwstr/>
  </property>
  <property fmtid="{D5CDD505-2E9C-101B-9397-08002B2CF9AE}" pid="4" name="NDIAAudience">
    <vt:lpwstr>1;#All staff|60152733-a6e9-4070-8d91-7ad5c325687c</vt:lpwstr>
  </property>
  <property fmtid="{D5CDD505-2E9C-101B-9397-08002B2CF9AE}" pid="5" name="DocumentStatus">
    <vt:lpwstr>12;#Approved|38d2d1ad-195e-4428-a55d-25a6b10fdc1d</vt:lpwstr>
  </property>
  <property fmtid="{D5CDD505-2E9C-101B-9397-08002B2CF9AE}" pid="6" name="NDIALocation">
    <vt:lpwstr>2;#Australia-wide|128ca0ae-5e24-49e1-a2ce-f7dc74366abc</vt:lpwstr>
  </property>
  <property fmtid="{D5CDD505-2E9C-101B-9397-08002B2CF9AE}" pid="7" name="DocumentType">
    <vt:lpwstr>20;#Template|134e8c49-a2b9-47ae-b156-db0bee5ca248</vt:lpwstr>
  </property>
  <property fmtid="{D5CDD505-2E9C-101B-9397-08002B2CF9AE}" pid="8" name="MSIP_Label_2b83f8d7-e91f-4eee-a336-52a8061c0503_Enabled">
    <vt:lpwstr>true</vt:lpwstr>
  </property>
  <property fmtid="{D5CDD505-2E9C-101B-9397-08002B2CF9AE}" pid="9" name="MSIP_Label_2b83f8d7-e91f-4eee-a336-52a8061c0503_SetDate">
    <vt:lpwstr>2023-01-30T06:14:45Z</vt:lpwstr>
  </property>
  <property fmtid="{D5CDD505-2E9C-101B-9397-08002B2CF9AE}" pid="10" name="MSIP_Label_2b83f8d7-e91f-4eee-a336-52a8061c0503_Method">
    <vt:lpwstr>Privileged</vt:lpwstr>
  </property>
  <property fmtid="{D5CDD505-2E9C-101B-9397-08002B2CF9AE}" pid="11" name="MSIP_Label_2b83f8d7-e91f-4eee-a336-52a8061c0503_Name">
    <vt:lpwstr>OFFICIAL</vt:lpwstr>
  </property>
  <property fmtid="{D5CDD505-2E9C-101B-9397-08002B2CF9AE}" pid="12" name="MSIP_Label_2b83f8d7-e91f-4eee-a336-52a8061c0503_SiteId">
    <vt:lpwstr>cd778b65-752d-454a-87cf-b9990fe58993</vt:lpwstr>
  </property>
  <property fmtid="{D5CDD505-2E9C-101B-9397-08002B2CF9AE}" pid="13" name="MSIP_Label_2b83f8d7-e91f-4eee-a336-52a8061c0503_ActionId">
    <vt:lpwstr>1dacf03f-f1a1-4626-9324-9f210301f516</vt:lpwstr>
  </property>
  <property fmtid="{D5CDD505-2E9C-101B-9397-08002B2CF9AE}" pid="14" name="MSIP_Label_2b83f8d7-e91f-4eee-a336-52a8061c0503_ContentBits">
    <vt:lpwstr>0</vt:lpwstr>
  </property>
  <property fmtid="{D5CDD505-2E9C-101B-9397-08002B2CF9AE}" pid="15" name="MediaServiceImageTags">
    <vt:lpwstr/>
  </property>
</Properties>
</file>